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Tizimga tegishli tushunchalarni qisqacha ifodalashda D1 nimani anglatadi?</w:t>
      </w:r>
    </w:p>
    <w:p>
      <w:r>
        <w:t>====</w:t>
      </w:r>
    </w:p>
    <w:p>
      <w:r>
        <w:t xml:space="preserve">#+Tizim bu yahlit butunlikdir </w:t>
      </w:r>
    </w:p>
    <w:p>
      <w:r>
        <w:t>====</w:t>
      </w:r>
    </w:p>
    <w:p>
      <w:r>
        <w:t>-Tizim-bu narsalar, hususiyatlar va munosabatlar ko`pligidir</w:t>
      </w:r>
    </w:p>
    <w:p>
      <w:r>
        <w:t>====</w:t>
      </w:r>
    </w:p>
    <w:p>
      <w:r>
        <w:t>-Tizim-bu ko`plab elementlar bo`lib, ular strukturani tashkil etadi</w:t>
      </w:r>
    </w:p>
    <w:p>
      <w:r>
        <w:t>====</w:t>
      </w:r>
    </w:p>
    <w:p>
      <w:r>
        <w:t>-Tizim- tashkillashtirilgan ko`plikdir</w:t>
      </w:r>
    </w:p>
    <w:p>
      <w:r>
        <w:t>++++</w:t>
      </w:r>
    </w:p>
    <w:p>
      <w:r>
        <w:t xml:space="preserve">Axborot tizimi haqidagi qaysi fikrlar to’g’ri ko’rsatilgan ? </w:t>
      </w:r>
    </w:p>
    <w:p>
      <w:r>
        <w:t>====</w:t>
      </w:r>
    </w:p>
    <w:p>
      <w:r>
        <w:t>#+Axborot tizimi - ob’ekt, hodisa yoki jarayonning holati haqida yangicha ma’lumot olish maqsadida ma’lumotlarni yig’ish, qayta ishlash va uzatish vositalari hamda usullari majmuasidan foydalanish jarayonidir.</w:t>
      </w:r>
    </w:p>
    <w:p>
      <w:r>
        <w:t>====</w:t>
      </w:r>
    </w:p>
    <w:p>
      <w:r>
        <w:t>- Axborot tizimi - mahsulot bo’lib, u o’ziga xos usullar yordamida shakllantirilgan o’zaro bog’liq ma’lumotlarni o’z ichiga oladi</w:t>
      </w:r>
    </w:p>
    <w:p>
      <w:r>
        <w:t>====</w:t>
      </w:r>
    </w:p>
    <w:p>
      <w:r>
        <w:t xml:space="preserve">- Axborot tizimi – bu ro’yxatga olingan signallar tizimidir. </w:t>
      </w:r>
    </w:p>
    <w:p>
      <w:r>
        <w:t>====</w:t>
      </w:r>
    </w:p>
    <w:p>
      <w:r>
        <w:t>- Axborot tizimi - bu kompyuterning asosiy interfeysli tizimi bo’lib, uning barcha qurilmalarini o’zaro ulaydi va qurilmalar o’rtasidagi aloqani amalga oshiradi.</w:t>
      </w:r>
    </w:p>
    <w:p>
      <w:r>
        <w:t>++++</w:t>
      </w:r>
    </w:p>
    <w:p>
      <w:r>
        <w:t>Axborot tizimlari o’zining qo’llaniladigan masshtabi bo’yicha qanday guruhlarga ajratiladi:</w:t>
      </w:r>
    </w:p>
    <w:p>
      <w:r>
        <w:t>====</w:t>
      </w:r>
    </w:p>
    <w:p>
      <w:r>
        <w:t>#+yakka; guruhli; korporativ</w:t>
      </w:r>
    </w:p>
    <w:p>
      <w:r>
        <w:t>====</w:t>
      </w:r>
    </w:p>
    <w:p>
      <w:r>
        <w:t xml:space="preserve">-avtonom; global;korporativ. </w:t>
      </w:r>
    </w:p>
    <w:p>
      <w:r>
        <w:t>====</w:t>
      </w:r>
    </w:p>
    <w:p>
      <w:r>
        <w:t>-tarmoqli;-yakka,qo’shma</w:t>
      </w:r>
    </w:p>
    <w:p>
      <w:r>
        <w:t>====</w:t>
      </w:r>
    </w:p>
    <w:p>
      <w:r>
        <w:t>-Katta;Kichik; O’rta.</w:t>
      </w:r>
    </w:p>
    <w:p>
      <w:r>
        <w:t>++++</w:t>
      </w:r>
    </w:p>
    <w:p>
      <w:r>
        <w:t>ISO / IEC 12207:1995 standartiga nimalar kiritilgan?</w:t>
      </w:r>
    </w:p>
    <w:p>
      <w:r>
        <w:t>====</w:t>
      </w:r>
    </w:p>
    <w:p>
      <w:r>
        <w:t>#+ Hayotiy cikl jarayonining tarkibi xalqaro standart bilan tartibga solinadi</w:t>
      </w:r>
    </w:p>
    <w:p>
      <w:r>
        <w:t>====</w:t>
      </w:r>
    </w:p>
    <w:p>
      <w:r>
        <w:t xml:space="preserve">- Kompyuter tarmoqlari standartlari </w:t>
      </w:r>
    </w:p>
    <w:p>
      <w:r>
        <w:t>====</w:t>
      </w:r>
    </w:p>
    <w:p>
      <w:r>
        <w:t>- Axborot tizimlarining texnik vositalari  standartlari</w:t>
      </w:r>
    </w:p>
    <w:p>
      <w:r>
        <w:t>====</w:t>
      </w:r>
    </w:p>
    <w:p>
      <w:r>
        <w:t>- Texnologik jarayonlarni dasturlovchi 5 ta til standartlari</w:t>
      </w:r>
    </w:p>
    <w:p>
      <w:r>
        <w:t>++++</w:t>
      </w:r>
    </w:p>
    <w:p>
      <w:r>
        <w:t>MEK 61131-3 standartiga nimalar kiritilgan?</w:t>
      </w:r>
    </w:p>
    <w:p>
      <w:r>
        <w:t>====</w:t>
      </w:r>
    </w:p>
    <w:p>
      <w:r>
        <w:t>#+ Texnologik jarayonlarni dasturlovchi 5 ta til standartlari</w:t>
      </w:r>
    </w:p>
    <w:p>
      <w:r>
        <w:t>====</w:t>
      </w:r>
    </w:p>
    <w:p>
      <w:r>
        <w:t>- Axborot tizimlarining hatiy cikli modellari</w:t>
      </w:r>
    </w:p>
    <w:p>
      <w:r>
        <w:t>====</w:t>
      </w:r>
    </w:p>
    <w:p>
      <w:r>
        <w:t>- Kompyuter tarmoqlari standartlari</w:t>
      </w:r>
    </w:p>
    <w:p>
      <w:r>
        <w:t>====</w:t>
      </w:r>
    </w:p>
    <w:p>
      <w:r>
        <w:t>- Axborot tizimlarining texnik vositalari  standartlari</w:t>
      </w:r>
    </w:p>
    <w:p>
      <w:r>
        <w:t>++++</w:t>
      </w:r>
    </w:p>
    <w:p>
      <w:r>
        <w:t>Real vaqt operacion tizimlarini ko’rsating?</w:t>
      </w:r>
    </w:p>
    <w:p>
      <w:r>
        <w:t>====</w:t>
      </w:r>
    </w:p>
    <w:p>
      <w:r>
        <w:t>#+ Windows CE, QNX Neutrino, RTOS, OS-9</w:t>
      </w:r>
    </w:p>
    <w:p>
      <w:r>
        <w:t>====</w:t>
      </w:r>
    </w:p>
    <w:p>
      <w:r>
        <w:t>-Windows XP, UNIX, Linix</w:t>
      </w:r>
    </w:p>
    <w:p>
      <w:r>
        <w:t>====</w:t>
      </w:r>
    </w:p>
    <w:p>
      <w:r>
        <w:t>-MsDos, PcDos</w:t>
      </w:r>
    </w:p>
    <w:p>
      <w:r>
        <w:t>====</w:t>
      </w:r>
    </w:p>
    <w:p>
      <w:r>
        <w:t>-Windows Me. Windows NT</w:t>
      </w:r>
    </w:p>
    <w:p>
      <w:r>
        <w:t>++++</w:t>
      </w:r>
    </w:p>
    <w:p>
      <w:r>
        <w:t>MEK 61131-3 standartiga kiritilgan dasturlash tillari to’g’ri ko’rsatilgan variantni   ko’rsating?</w:t>
      </w:r>
    </w:p>
    <w:p>
      <w:r>
        <w:t>====</w:t>
      </w:r>
    </w:p>
    <w:p>
      <w:r>
        <w:t>#+LD, FBD, SFC, IL,  ST</w:t>
      </w:r>
    </w:p>
    <w:p>
      <w:r>
        <w:t>====</w:t>
      </w:r>
    </w:p>
    <w:p>
      <w:r>
        <w:t xml:space="preserve">-LD, FBD, FD, MT,  RT </w:t>
      </w:r>
    </w:p>
    <w:p>
      <w:r>
        <w:t>====</w:t>
      </w:r>
    </w:p>
    <w:p>
      <w:r>
        <w:t xml:space="preserve">-LZ, HiGraph7, MT, C++,  Si  </w:t>
      </w:r>
    </w:p>
    <w:p>
      <w:r>
        <w:t>====</w:t>
      </w:r>
    </w:p>
    <w:p>
      <w:r>
        <w:t xml:space="preserve">-HiGraph 7, CoDeSys, ISaGRAF, SCADA, Trace Mode </w:t>
      </w:r>
    </w:p>
    <w:p>
      <w:r>
        <w:t>++++</w:t>
      </w:r>
    </w:p>
    <w:p>
      <w:r>
        <w:t>ORS-server yordamida …</w:t>
      </w:r>
    </w:p>
    <w:p>
      <w:r>
        <w:t>====</w:t>
      </w:r>
    </w:p>
    <w:p>
      <w:r>
        <w:t>#+  tarmoqdagi ixtiyoriy kompyuterlarga, kiritish-chiqarish qurilmalariga yoki kontrollerlarga ruxsat beriladi</w:t>
      </w:r>
    </w:p>
    <w:p>
      <w:r>
        <w:t>====</w:t>
      </w:r>
    </w:p>
    <w:p>
      <w:r>
        <w:t>-MB dan kollektiv foydalanish amalga oshiriladi</w:t>
      </w:r>
    </w:p>
    <w:p>
      <w:r>
        <w:t>====</w:t>
      </w:r>
    </w:p>
    <w:p>
      <w:r>
        <w:t>-PHP skriptlari HTMLga aylanti-riladi</w:t>
      </w:r>
    </w:p>
    <w:p>
      <w:r>
        <w:t>====</w:t>
      </w:r>
    </w:p>
    <w:p>
      <w:r>
        <w:t>-Tarmoq kompyuterlarini boshqaradi</w:t>
      </w:r>
    </w:p>
    <w:p>
      <w:r>
        <w:t>++++</w:t>
      </w:r>
    </w:p>
    <w:p>
      <w:r>
        <w:t xml:space="preserve">Avtomatlashtirilgan tizimlar arxitekturasining quyi bosqichi  </w:t>
      </w:r>
    </w:p>
    <w:p>
      <w:r>
        <w:t>====</w:t>
      </w:r>
    </w:p>
    <w:p>
      <w:r>
        <w:t>#+datchiklar va bajaruvchi qurilmalarni o’z ichiga oladi</w:t>
      </w:r>
    </w:p>
    <w:p>
      <w:r>
        <w:t>====</w:t>
      </w:r>
    </w:p>
    <w:p>
      <w:r>
        <w:t>-dasturlashtiriladigan mantiqiy kontrollerlar, analog-raqamli va  diskretli kiritish-chiqarish modullaridan tashkil topgan</w:t>
      </w:r>
    </w:p>
    <w:p>
      <w:r>
        <w:t>====</w:t>
      </w:r>
    </w:p>
    <w:p>
      <w:r>
        <w:t>-inson-mashina interfeysli ishchi kompyuterlardan tashkil topgan</w:t>
      </w:r>
    </w:p>
    <w:p>
      <w:r>
        <w:t>====</w:t>
      </w:r>
    </w:p>
    <w:p>
      <w:r>
        <w:t>-texnologik jarayonlarni avtomatlashtirilgan boshqarish tizimi bilan korxona boshqaruvining avtomatlashtirilgan tizimi integraciyasini ta’minlaydi</w:t>
      </w:r>
    </w:p>
    <w:p>
      <w:r>
        <w:t>++++</w:t>
      </w:r>
    </w:p>
    <w:p>
      <w:r>
        <w:t>Axborot tizimi qanday talablarga javob berishi kerak?</w:t>
      </w:r>
    </w:p>
    <w:p>
      <w:r>
        <w:t>====</w:t>
      </w:r>
    </w:p>
    <w:p>
      <w:r>
        <w:t xml:space="preserve">#+egiluvchan, ishonchli, samarali, xavfsizlik </w:t>
      </w:r>
    </w:p>
    <w:p>
      <w:r>
        <w:t>====</w:t>
      </w:r>
    </w:p>
    <w:p>
      <w:r>
        <w:t>-Masshtabli, ishonchli, samarali, xavfsizlik</w:t>
      </w:r>
    </w:p>
    <w:p>
      <w:r>
        <w:t>====</w:t>
      </w:r>
    </w:p>
    <w:p>
      <w:r>
        <w:t xml:space="preserve">-Egiluvchan, ishonchli, samarali, </w:t>
      </w:r>
    </w:p>
    <w:p>
      <w:r>
        <w:t>====</w:t>
      </w:r>
    </w:p>
    <w:p>
      <w:r>
        <w:t xml:space="preserve">-Egiluvchan, ishonchli, samarali, ommaviy </w:t>
      </w:r>
    </w:p>
    <w:p>
      <w:r>
        <w:t>++++</w:t>
      </w:r>
    </w:p>
    <w:p>
      <w:r>
        <w:t>Tizimning strukturasi- bu:</w:t>
      </w:r>
    </w:p>
    <w:p>
      <w:r>
        <w:t>====</w:t>
      </w:r>
    </w:p>
    <w:p>
      <w:r>
        <w:t xml:space="preserve">#+Elementlar  majmuasi va ular orasidagi aloqadorlik </w:t>
      </w:r>
    </w:p>
    <w:p>
      <w:r>
        <w:t>====</w:t>
      </w:r>
    </w:p>
    <w:p>
      <w:r>
        <w:t>-Quyi tizimlar majmuasi</w:t>
      </w:r>
    </w:p>
    <w:p>
      <w:r>
        <w:t>====</w:t>
      </w:r>
    </w:p>
    <w:p>
      <w:r>
        <w:t>-Belgilangan guruh xususiyatlarini akslantiruvchi tizim tavsifi</w:t>
      </w:r>
    </w:p>
    <w:p>
      <w:r>
        <w:t>====</w:t>
      </w:r>
    </w:p>
    <w:p>
      <w:r>
        <w:t>-Tizim tartibi</w:t>
      </w:r>
    </w:p>
    <w:p>
      <w:r>
        <w:t>++++</w:t>
      </w:r>
    </w:p>
    <w:p>
      <w:r>
        <w:t>Masshtab bo`yicha axborot tizimlari necha guruhga bo`linadi?</w:t>
      </w:r>
    </w:p>
    <w:p>
      <w:r>
        <w:t>====</w:t>
      </w:r>
    </w:p>
    <w:p>
      <w:r>
        <w:t>#+3</w:t>
      </w:r>
    </w:p>
    <w:p>
      <w:r>
        <w:t>====</w:t>
      </w:r>
    </w:p>
    <w:p>
      <w:r>
        <w:t>-2</w:t>
      </w:r>
    </w:p>
    <w:p>
      <w:r>
        <w:t>====</w:t>
      </w:r>
    </w:p>
    <w:p>
      <w:r>
        <w:t>-4</w:t>
      </w:r>
    </w:p>
    <w:p>
      <w:r>
        <w:t>====</w:t>
      </w:r>
    </w:p>
    <w:p>
      <w:r>
        <w:t>-5</w:t>
      </w:r>
    </w:p>
    <w:p>
      <w:r>
        <w:t>++++</w:t>
      </w:r>
    </w:p>
    <w:p>
      <w:r>
        <w:t>Axborot tizimining ishlab chiqish xususiyati  – bu:</w:t>
      </w:r>
    </w:p>
    <w:p>
      <w:r>
        <w:t>====</w:t>
      </w:r>
    </w:p>
    <w:p>
      <w:r>
        <w:t>#+Mijozning so`roviga javob berish vaqti</w:t>
      </w:r>
    </w:p>
    <w:p>
      <w:r>
        <w:t>====</w:t>
      </w:r>
    </w:p>
    <w:p>
      <w:r>
        <w:t>-Komp’yuter resurslarini maksimal foydalanish</w:t>
      </w:r>
    </w:p>
    <w:p>
      <w:r>
        <w:t>====</w:t>
      </w:r>
    </w:p>
    <w:p>
      <w:r>
        <w:t xml:space="preserve">-Tizimning apparat ta`minotidan foydalanish imkoniyati </w:t>
      </w:r>
    </w:p>
    <w:p>
      <w:r>
        <w:t>====</w:t>
      </w:r>
    </w:p>
    <w:p>
      <w:r>
        <w:t xml:space="preserve">-Axborot tizimining ishlab chiqish imkoniyati </w:t>
      </w:r>
    </w:p>
    <w:p>
      <w:r>
        <w:t>++++</w:t>
      </w:r>
    </w:p>
    <w:p>
      <w:r>
        <w:t>Axborot tizimi bu ?</w:t>
      </w:r>
    </w:p>
    <w:p>
      <w:r>
        <w:t>====</w:t>
      </w:r>
    </w:p>
    <w:p>
      <w:r>
        <w:t>#+Axborot jarayonlarini amalga oshiruvchi yoki qo`llab quvvatlovchi har qanday tizim</w:t>
      </w:r>
    </w:p>
    <w:p>
      <w:r>
        <w:t>====</w:t>
      </w:r>
    </w:p>
    <w:p>
      <w:r>
        <w:t>-Axborotni qayta ishlovchi global tizim</w:t>
      </w:r>
    </w:p>
    <w:p>
      <w:r>
        <w:t>====</w:t>
      </w:r>
    </w:p>
    <w:p>
      <w:r>
        <w:t>-Hisoblash jarayonlarini amalga oshiruvchi har qanday tizim</w:t>
      </w:r>
    </w:p>
    <w:p>
      <w:r>
        <w:t>====</w:t>
      </w:r>
    </w:p>
    <w:p>
      <w:r>
        <w:t xml:space="preserve">-Axborotni o`zida saqlovchi lokal tizim </w:t>
      </w:r>
    </w:p>
    <w:p>
      <w:r>
        <w:t>++++</w:t>
      </w:r>
    </w:p>
    <w:p>
      <w:r>
        <w:t xml:space="preserve">Geografik axborot tizimi nima uchun mo`ljallangan? </w:t>
      </w:r>
    </w:p>
    <w:p>
      <w:r>
        <w:t>====</w:t>
      </w:r>
    </w:p>
    <w:p>
      <w:r>
        <w:t xml:space="preserve">#+Fazoviy koordinallashgan ma`lumotlarni yig’ish, saqlash, qayta ishlash, ruxsat berish, tarqatish </w:t>
      </w:r>
    </w:p>
    <w:p>
      <w:r>
        <w:t>====</w:t>
      </w:r>
    </w:p>
    <w:p>
      <w:r>
        <w:t>-Formalizatsiyalanmagan hujjatlarni saqlash</w:t>
      </w:r>
    </w:p>
    <w:p>
      <w:r>
        <w:t>====</w:t>
      </w:r>
    </w:p>
    <w:p>
      <w:r>
        <w:t>-Murakkab algoritmlar bo`yicha ma`lumotlarni qayta ishlash</w:t>
      </w:r>
    </w:p>
    <w:p>
      <w:r>
        <w:t>====</w:t>
      </w:r>
    </w:p>
    <w:p>
      <w:r>
        <w:t>-Tashkilot da boshqarish funktsiyalarini bajarish</w:t>
      </w:r>
    </w:p>
    <w:p>
      <w:r>
        <w:t>++++</w:t>
      </w:r>
    </w:p>
    <w:p>
      <w:r>
        <w:t>Axborot tizimining strukturasi  – bu:</w:t>
      </w:r>
    </w:p>
    <w:p>
      <w:r>
        <w:t>====</w:t>
      </w:r>
    </w:p>
    <w:p>
      <w:r>
        <w:t>#+Maqsadga erishish uchun butun qismlarining aloqadorlik majmuasi va munosabatlari</w:t>
      </w:r>
    </w:p>
    <w:p>
      <w:r>
        <w:t>====</w:t>
      </w:r>
    </w:p>
    <w:p>
      <w:r>
        <w:t>-Ma`lumotlarni qayta ishlash algoritmlari</w:t>
      </w:r>
    </w:p>
    <w:p>
      <w:r>
        <w:t>====</w:t>
      </w:r>
    </w:p>
    <w:p>
      <w:r>
        <w:t xml:space="preserve">-Tashqi muhit bilan o`zaro aloqadorlik </w:t>
      </w:r>
    </w:p>
    <w:p>
      <w:r>
        <w:t>====</w:t>
      </w:r>
    </w:p>
    <w:p>
      <w:r>
        <w:t>-Tizimda ob`ektlarning munosabatlarini yo`lga qo`yuvchi huquqiy normalar</w:t>
      </w:r>
    </w:p>
    <w:p>
      <w:r>
        <w:t>++++</w:t>
      </w:r>
    </w:p>
    <w:p>
      <w:r>
        <w:t>Ob`ekt haqida axborotlarni yig’ish, uzatish va qayta ishlashni nima bajaradi?</w:t>
      </w:r>
    </w:p>
    <w:p>
      <w:r>
        <w:t>====</w:t>
      </w:r>
    </w:p>
    <w:p>
      <w:r>
        <w:t>#+Axborot tizimi</w:t>
      </w:r>
    </w:p>
    <w:p>
      <w:r>
        <w:t>====</w:t>
      </w:r>
    </w:p>
    <w:p>
      <w:r>
        <w:t xml:space="preserve">-Axborot maydoni </w:t>
      </w:r>
    </w:p>
    <w:p>
      <w:r>
        <w:t>====</w:t>
      </w:r>
    </w:p>
    <w:p>
      <w:r>
        <w:t>-Axborot muhiti</w:t>
      </w:r>
    </w:p>
    <w:p>
      <w:r>
        <w:t>====</w:t>
      </w:r>
    </w:p>
    <w:p>
      <w:r>
        <w:t>-Axborot bozori</w:t>
      </w:r>
    </w:p>
    <w:p>
      <w:r>
        <w:t>++++</w:t>
      </w:r>
    </w:p>
    <w:p>
      <w:r>
        <w:t>Avtomatlashtirilgan axborot tizimlarida ...</w:t>
      </w:r>
    </w:p>
    <w:p>
      <w:r>
        <w:t>====</w:t>
      </w:r>
    </w:p>
    <w:p>
      <w:r>
        <w:t>#+avtomatlashtirish to`liq bo`lib, personalning aralashuvi talab etilmaydi</w:t>
      </w:r>
    </w:p>
    <w:p>
      <w:r>
        <w:t>====</w:t>
      </w:r>
    </w:p>
    <w:p>
      <w:r>
        <w:t xml:space="preserve">-Ma`lumotlar murakkab algoritm asosida qayta ishlanadi </w:t>
      </w:r>
    </w:p>
    <w:p>
      <w:r>
        <w:t>====</w:t>
      </w:r>
    </w:p>
    <w:p>
      <w:r>
        <w:t xml:space="preserve">-Tashkilotda boshqaruv masalalari echiladi </w:t>
      </w:r>
    </w:p>
    <w:p>
      <w:r>
        <w:t>====</w:t>
      </w:r>
    </w:p>
    <w:p>
      <w:r>
        <w:t>-avtomatizatsiya to`liq bo`lmasligi mumkin</w:t>
      </w:r>
    </w:p>
    <w:p>
      <w:r>
        <w:t>++++</w:t>
      </w:r>
    </w:p>
    <w:p>
      <w:r>
        <w:t xml:space="preserve">Qaysi tizim o`z holatini yoki o`zining muhitini o`zgartirish xususiyatiga ega? </w:t>
      </w:r>
    </w:p>
    <w:p>
      <w:r>
        <w:t>====</w:t>
      </w:r>
    </w:p>
    <w:p>
      <w:r>
        <w:t xml:space="preserve">#+adaptiv </w:t>
      </w:r>
    </w:p>
    <w:p>
      <w:r>
        <w:t>====</w:t>
      </w:r>
    </w:p>
    <w:p>
      <w:r>
        <w:t>-Izolyatsiyalangan</w:t>
      </w:r>
    </w:p>
    <w:p>
      <w:r>
        <w:t>====</w:t>
      </w:r>
    </w:p>
    <w:p>
      <w:r>
        <w:t>-Ochiq</w:t>
      </w:r>
    </w:p>
    <w:p>
      <w:r>
        <w:t>====</w:t>
      </w:r>
    </w:p>
    <w:p>
      <w:r>
        <w:t>-Yopiq</w:t>
      </w:r>
    </w:p>
    <w:p>
      <w:r>
        <w:t>++++</w:t>
      </w:r>
    </w:p>
    <w:p>
      <w:r>
        <w:t xml:space="preserve">Axborot tizimining asosida nima yotadi? </w:t>
      </w:r>
    </w:p>
    <w:p>
      <w:r>
        <w:t>====</w:t>
      </w:r>
    </w:p>
    <w:p>
      <w:r>
        <w:t xml:space="preserve">#+Ma`lumotlarni saqlash muhiti va ruxsat berish </w:t>
      </w:r>
    </w:p>
    <w:p>
      <w:r>
        <w:t>====</w:t>
      </w:r>
    </w:p>
    <w:p>
      <w:r>
        <w:t>-EHM-ning hisoblash quvati</w:t>
      </w:r>
    </w:p>
    <w:p>
      <w:r>
        <w:t>====</w:t>
      </w:r>
    </w:p>
    <w:p>
      <w:r>
        <w:t>-Komp’yuter tarmog’i</w:t>
      </w:r>
    </w:p>
    <w:p>
      <w:r>
        <w:t>====</w:t>
      </w:r>
    </w:p>
    <w:p>
      <w:r>
        <w:t xml:space="preserve">- Axborotni qayta ishlash metodlari </w:t>
      </w:r>
    </w:p>
    <w:p>
      <w:r>
        <w:t>++++</w:t>
      </w:r>
    </w:p>
    <w:p>
      <w:r>
        <w:t xml:space="preserve">AAT da  operatsion tizimning qaysi ko`rinishlari qo`llaniladi? </w:t>
      </w:r>
    </w:p>
    <w:p>
      <w:r>
        <w:t>====</w:t>
      </w:r>
    </w:p>
    <w:p>
      <w:r>
        <w:t xml:space="preserve">#+Lokal va tarmoqli </w:t>
      </w:r>
    </w:p>
    <w:p>
      <w:r>
        <w:t>====</w:t>
      </w:r>
    </w:p>
    <w:p>
      <w:r>
        <w:t xml:space="preserve">-Global va tarmoqli </w:t>
      </w:r>
    </w:p>
    <w:p>
      <w:r>
        <w:t>====</w:t>
      </w:r>
    </w:p>
    <w:p>
      <w:r>
        <w:t xml:space="preserve">-Regional va tarmoqli </w:t>
      </w:r>
    </w:p>
    <w:p>
      <w:r>
        <w:t>====</w:t>
      </w:r>
    </w:p>
    <w:p>
      <w:r>
        <w:t xml:space="preserve">-Korporativli va lokal </w:t>
      </w:r>
    </w:p>
    <w:p>
      <w:r>
        <w:t>++++</w:t>
      </w:r>
    </w:p>
    <w:p>
      <w:r>
        <w:t xml:space="preserve">AAT larida qaysi maxsus operatsion tizimlar  (OT) qo`llanilishi mumkin? </w:t>
      </w:r>
    </w:p>
    <w:p>
      <w:r>
        <w:t>====</w:t>
      </w:r>
    </w:p>
    <w:p>
      <w:r>
        <w:t>#+Avtomatlashtirilgan loyihalashOT, real vaqtliOT</w:t>
      </w:r>
    </w:p>
    <w:p>
      <w:r>
        <w:t>====</w:t>
      </w:r>
    </w:p>
    <w:p>
      <w:r>
        <w:t>-Avtomatlashtirilgan loyihalash OT, tarmoq OT</w:t>
      </w:r>
    </w:p>
    <w:p>
      <w:r>
        <w:t>====</w:t>
      </w:r>
    </w:p>
    <w:p>
      <w:r>
        <w:t xml:space="preserve">-Tarmoq OT, real vaqtli OT </w:t>
      </w:r>
    </w:p>
    <w:p>
      <w:r>
        <w:t>====</w:t>
      </w:r>
    </w:p>
    <w:p>
      <w:r>
        <w:t>-Avtomatlashtirilgan loyihalash OT, korporativ  OT</w:t>
      </w:r>
    </w:p>
    <w:p>
      <w:r>
        <w:t>++++</w:t>
      </w:r>
    </w:p>
    <w:p>
      <w:r>
        <w:t xml:space="preserve">Axborot tizimini boshqarish xususiyatini nimani anglatadi? </w:t>
      </w:r>
    </w:p>
    <w:p>
      <w:r>
        <w:t>====</w:t>
      </w:r>
    </w:p>
    <w:p>
      <w:r>
        <w:t xml:space="preserve">#+Axborot tizimining strukturasi va ma`lumotlar oqimini boshqarish </w:t>
      </w:r>
    </w:p>
    <w:p>
      <w:r>
        <w:t>====</w:t>
      </w:r>
    </w:p>
    <w:p>
      <w:r>
        <w:t xml:space="preserve">-Axborot tizimining kirish ma`lumotlarini yig’ish imkoniyati </w:t>
      </w:r>
    </w:p>
    <w:p>
      <w:r>
        <w:t>====</w:t>
      </w:r>
    </w:p>
    <w:p>
      <w:r>
        <w:t xml:space="preserve">-Axborot tiziminiga xizmat ko`rsatish </w:t>
      </w:r>
    </w:p>
    <w:p>
      <w:r>
        <w:t>====</w:t>
      </w:r>
    </w:p>
    <w:p>
      <w:r>
        <w:t xml:space="preserve">-Operatsion tizimni boshqarish </w:t>
      </w:r>
    </w:p>
    <w:p>
      <w:r>
        <w:t>++++</w:t>
      </w:r>
    </w:p>
    <w:p>
      <w:r>
        <w:t xml:space="preserve">Hisoblash mashinasi quyidagilarni birlashtiradi: </w:t>
      </w:r>
    </w:p>
    <w:p>
      <w:r>
        <w:t>====</w:t>
      </w:r>
    </w:p>
    <w:p>
      <w:r>
        <w:t xml:space="preserve">#+texnik va dasturiy vositalarni </w:t>
      </w:r>
    </w:p>
    <w:p>
      <w:r>
        <w:t>====</w:t>
      </w:r>
    </w:p>
    <w:p>
      <w:r>
        <w:t xml:space="preserve">-Foydalanuvchi interfeysi va dasturiy vositalarni </w:t>
      </w:r>
    </w:p>
    <w:p>
      <w:r>
        <w:t>====</w:t>
      </w:r>
    </w:p>
    <w:p>
      <w:r>
        <w:t xml:space="preserve">-Texnik xizmat va servis dasturlarni </w:t>
      </w:r>
    </w:p>
    <w:p>
      <w:r>
        <w:t>====</w:t>
      </w:r>
    </w:p>
    <w:p>
      <w:r>
        <w:t xml:space="preserve">-Tizim modellari va operatsion tizimlarni </w:t>
      </w:r>
    </w:p>
    <w:p>
      <w:r>
        <w:t>++++</w:t>
      </w:r>
    </w:p>
    <w:p>
      <w:r>
        <w:t>Qaysi axborot tizimi axborotdan jamoaviy  foydalanishga yo`naltirilgan?</w:t>
      </w:r>
    </w:p>
    <w:p>
      <w:r>
        <w:t>====</w:t>
      </w:r>
    </w:p>
    <w:p>
      <w:r>
        <w:t>#+Guruhli axborot tizimlari</w:t>
      </w:r>
    </w:p>
    <w:p>
      <w:r>
        <w:t>====</w:t>
      </w:r>
    </w:p>
    <w:p>
      <w:r>
        <w:t xml:space="preserve">-Birlamchi </w:t>
      </w:r>
    </w:p>
    <w:p>
      <w:r>
        <w:t>====</w:t>
      </w:r>
    </w:p>
    <w:p>
      <w:r>
        <w:t>-Ma`lumotnomali</w:t>
      </w:r>
    </w:p>
    <w:p>
      <w:r>
        <w:t>====</w:t>
      </w:r>
    </w:p>
    <w:p>
      <w:r>
        <w:t>-Korporativli</w:t>
      </w:r>
    </w:p>
    <w:p>
      <w:r>
        <w:t>++++</w:t>
      </w:r>
    </w:p>
    <w:p>
      <w:r>
        <w:t xml:space="preserve">Interfeysning standart ob`ektlariga nimalar kiradi? </w:t>
      </w:r>
    </w:p>
    <w:p>
      <w:r>
        <w:t>====</w:t>
      </w:r>
    </w:p>
    <w:p>
      <w:r>
        <w:t>#+oyna, ro`yxatlar, matnlar</w:t>
      </w:r>
    </w:p>
    <w:p>
      <w:r>
        <w:t>====</w:t>
      </w:r>
    </w:p>
    <w:p>
      <w:r>
        <w:t>-oyna, ro`yxatlar, dasturlar</w:t>
      </w:r>
    </w:p>
    <w:p>
      <w:r>
        <w:t>====</w:t>
      </w:r>
    </w:p>
    <w:p>
      <w:r>
        <w:t>-knopkalar, ro`yxatlar, matnlar</w:t>
      </w:r>
    </w:p>
    <w:p>
      <w:r>
        <w:t>====</w:t>
      </w:r>
    </w:p>
    <w:p>
      <w:r>
        <w:t>-oyna, ro`yxatlar, menyu</w:t>
      </w:r>
    </w:p>
    <w:p>
      <w:r>
        <w:t>++++</w:t>
      </w:r>
    </w:p>
    <w:p>
      <w:r>
        <w:t>Axborot tizimini tashkil etishning an`anaviy metodini belgilang.</w:t>
      </w:r>
    </w:p>
    <w:p>
      <w:r>
        <w:t>====</w:t>
      </w:r>
    </w:p>
    <w:p>
      <w:r>
        <w:t>#+arxitektura mijoz-server</w:t>
      </w:r>
    </w:p>
    <w:p>
      <w:r>
        <w:t>====</w:t>
      </w:r>
    </w:p>
    <w:p>
      <w:r>
        <w:t>-arxitektura mijoz-mijoz</w:t>
      </w:r>
    </w:p>
    <w:p>
      <w:r>
        <w:t>====</w:t>
      </w:r>
    </w:p>
    <w:p>
      <w:r>
        <w:t>-arxitektura server- server</w:t>
      </w:r>
    </w:p>
    <w:p>
      <w:r>
        <w:t>====</w:t>
      </w:r>
    </w:p>
    <w:p>
      <w:r>
        <w:t>-Barcha axborotlarni bitta komp’yuterda yig’ish</w:t>
      </w:r>
    </w:p>
    <w:p>
      <w:r>
        <w:t>++++</w:t>
      </w:r>
    </w:p>
    <w:p>
      <w:r>
        <w:t xml:space="preserve">Axbort tizimi asosida nima yotadi? </w:t>
      </w:r>
    </w:p>
    <w:p>
      <w:r>
        <w:t>====</w:t>
      </w:r>
    </w:p>
    <w:p>
      <w:r>
        <w:t xml:space="preserve">#+Ma`lumotlarni saqlash muhiti va ularga ruxsat </w:t>
      </w:r>
    </w:p>
    <w:p>
      <w:r>
        <w:t>====</w:t>
      </w:r>
    </w:p>
    <w:p>
      <w:r>
        <w:t xml:space="preserve">-Komp’yuterning  hisob-lash quvvati </w:t>
      </w:r>
    </w:p>
    <w:p>
      <w:r>
        <w:t>====</w:t>
      </w:r>
    </w:p>
    <w:p>
      <w:r>
        <w:t xml:space="preserve">-Ma`lumotlarni uzatish bo`yicha komp’yutertarmog’i </w:t>
      </w:r>
    </w:p>
    <w:p>
      <w:r>
        <w:t>====</w:t>
      </w:r>
    </w:p>
    <w:p>
      <w:r>
        <w:t xml:space="preserve">-Axborotlarni qayta ishlash metodlari </w:t>
      </w:r>
    </w:p>
    <w:p>
      <w:r>
        <w:t>++++</w:t>
      </w:r>
    </w:p>
    <w:p>
      <w:r>
        <w:t>Predmet soha -bu:</w:t>
      </w:r>
    </w:p>
    <w:p>
      <w:r>
        <w:t>====</w:t>
      </w:r>
    </w:p>
    <w:p>
      <w:r>
        <w:t>#+ob`ekt-lar, jarayonlar,  hodisalar va o`rab turgan dunyo haqida axborot.</w:t>
      </w:r>
    </w:p>
    <w:p>
      <w:r>
        <w:t>====</w:t>
      </w:r>
    </w:p>
    <w:p>
      <w:r>
        <w:t>-Tizimlardagi jarayon-lar ha-qida ma`lumotlar</w:t>
      </w:r>
    </w:p>
    <w:p>
      <w:r>
        <w:t>====</w:t>
      </w:r>
    </w:p>
    <w:p>
      <w:r>
        <w:t>-Jarayonlar va ab`ektlar haqidagi modellar</w:t>
      </w:r>
    </w:p>
    <w:p>
      <w:r>
        <w:t>====</w:t>
      </w:r>
    </w:p>
    <w:p>
      <w:r>
        <w:t xml:space="preserve">-ob`ektlarning xususiyatlari va xossalari </w:t>
      </w:r>
    </w:p>
    <w:p>
      <w:r>
        <w:t>++++</w:t>
      </w:r>
    </w:p>
    <w:p>
      <w:r>
        <w:t xml:space="preserve">Boshqaruv tiliga qanday tushunchalar kiradi? </w:t>
      </w:r>
    </w:p>
    <w:p>
      <w:r>
        <w:t>====</w:t>
      </w:r>
    </w:p>
    <w:p>
      <w:r>
        <w:t>#+ob`ekt, muhit, teskari aloqa, algoritm</w:t>
      </w:r>
    </w:p>
    <w:p>
      <w:r>
        <w:t>====</w:t>
      </w:r>
    </w:p>
    <w:p>
      <w:r>
        <w:t>-ob`ekt, muhit, model</w:t>
      </w:r>
    </w:p>
    <w:p>
      <w:r>
        <w:t>====</w:t>
      </w:r>
    </w:p>
    <w:p>
      <w:r>
        <w:t xml:space="preserve">-model, muhit, teskari aloqa </w:t>
      </w:r>
    </w:p>
    <w:p>
      <w:r>
        <w:t>====</w:t>
      </w:r>
    </w:p>
    <w:p>
      <w:r>
        <w:t>-ob`ekt, muhit, buyruq, algoritm</w:t>
      </w:r>
    </w:p>
    <w:p>
      <w:r>
        <w:t>++++</w:t>
      </w:r>
    </w:p>
    <w:p>
      <w:r>
        <w:t>Korporativ axborot tizimlari  – bu:</w:t>
      </w:r>
    </w:p>
    <w:p>
      <w:r>
        <w:t>====</w:t>
      </w:r>
    </w:p>
    <w:p>
      <w:r>
        <w:t>#+Korporatsiya ishini ta`minlovchi axborot tizimidir</w:t>
      </w:r>
    </w:p>
    <w:p>
      <w:r>
        <w:t>====</w:t>
      </w:r>
    </w:p>
    <w:p>
      <w:r>
        <w:t>-Internet orqali biznes qiluvchi tizimdir</w:t>
      </w:r>
    </w:p>
    <w:p>
      <w:r>
        <w:t>====</w:t>
      </w:r>
    </w:p>
    <w:p>
      <w:r>
        <w:t>-Internet-ga xizmat ko`rsatuv-chi tizim-dir</w:t>
      </w:r>
    </w:p>
    <w:p>
      <w:r>
        <w:t>====</w:t>
      </w:r>
    </w:p>
    <w:p>
      <w:r>
        <w:t>-Korporatsiyaning komp’yuter tarmog’idir</w:t>
      </w:r>
    </w:p>
    <w:p>
      <w:r>
        <w:t>++++</w:t>
      </w:r>
    </w:p>
    <w:p>
      <w:r>
        <w:t>Taqsimlangan axborot tizimining qanday xillari bo`ladi?</w:t>
      </w:r>
    </w:p>
    <w:p>
      <w:r>
        <w:t>====</w:t>
      </w:r>
    </w:p>
    <w:p>
      <w:r>
        <w:t xml:space="preserve">#+Mijoz-server yoki  fayl-server   </w:t>
      </w:r>
    </w:p>
    <w:p>
      <w:r>
        <w:t>====</w:t>
      </w:r>
    </w:p>
    <w:p>
      <w:r>
        <w:t>-Korporativ yoki hisoblovchi</w:t>
      </w:r>
    </w:p>
    <w:p>
      <w:r>
        <w:t>====</w:t>
      </w:r>
    </w:p>
    <w:p>
      <w:r>
        <w:t>-Avtomatlashtirilgan yoki mijoz-server</w:t>
      </w:r>
    </w:p>
    <w:p>
      <w:r>
        <w:t>====</w:t>
      </w:r>
    </w:p>
    <w:p>
      <w:r>
        <w:t>-SHaxsiy yoki iqtisodiy</w:t>
      </w:r>
    </w:p>
    <w:p>
      <w:r>
        <w:t>++++</w:t>
      </w:r>
    </w:p>
    <w:p>
      <w:r>
        <w:t>Internet tarmog’idan foydalanish uchun qanday qurilmaning bo`lishi talab etiladi?</w:t>
      </w:r>
    </w:p>
    <w:p>
      <w:r>
        <w:t>====</w:t>
      </w:r>
    </w:p>
    <w:p>
      <w:r>
        <w:t>#+Modem</w:t>
      </w:r>
    </w:p>
    <w:p>
      <w:r>
        <w:t>====</w:t>
      </w:r>
    </w:p>
    <w:p>
      <w:r>
        <w:t>-Tarmoq karatasi</w:t>
      </w:r>
    </w:p>
    <w:p>
      <w:r>
        <w:t>====</w:t>
      </w:r>
    </w:p>
    <w:p>
      <w:r>
        <w:t>-Maxsus port</w:t>
      </w:r>
    </w:p>
    <w:p>
      <w:r>
        <w:t>====</w:t>
      </w:r>
    </w:p>
    <w:p>
      <w:r>
        <w:t xml:space="preserve">-Videokarta </w:t>
      </w:r>
    </w:p>
    <w:p>
      <w:r>
        <w:t>++++</w:t>
      </w:r>
    </w:p>
    <w:p>
      <w:r>
        <w:t>Videoadapter qanday qurilma hisoblanadi ?</w:t>
      </w:r>
    </w:p>
    <w:p>
      <w:r>
        <w:t>====</w:t>
      </w:r>
    </w:p>
    <w:p>
      <w:r>
        <w:t>#+ Monitor ekraniga ma`lumotlarni chiqarishni boshqaradigan ichki tizim qurilmasidir</w:t>
      </w:r>
    </w:p>
    <w:p>
      <w:r>
        <w:t>====</w:t>
      </w:r>
    </w:p>
    <w:p>
      <w:r>
        <w:t xml:space="preserve">  - ekran o`lchamini sozlovchi qurilma</w:t>
      </w:r>
    </w:p>
    <w:p>
      <w:r>
        <w:t>====</w:t>
      </w:r>
    </w:p>
    <w:p>
      <w:r>
        <w:t xml:space="preserve">  - Ovoz eshittirishni ta`minlovchi qurilma</w:t>
      </w:r>
    </w:p>
    <w:p>
      <w:r>
        <w:t>====</w:t>
      </w:r>
    </w:p>
    <w:p>
      <w:r>
        <w:t>-Monitor ekranidagi ma`lumotlarni qog’ozga chiqarishni ta`minlaydi</w:t>
      </w:r>
    </w:p>
    <w:p>
      <w:r>
        <w:t>++++</w:t>
      </w:r>
    </w:p>
    <w:p>
      <w:r>
        <w:t xml:space="preserve">Djoystik qurilmasining vazifasi keltirilgan javobni ko`rsating? </w:t>
      </w:r>
    </w:p>
    <w:p>
      <w:r>
        <w:t>====</w:t>
      </w:r>
    </w:p>
    <w:p>
      <w:r>
        <w:t xml:space="preserve"># +Asosan komp’yuter o`yinlarida foydalanishga qulay vosita      </w:t>
      </w:r>
    </w:p>
    <w:p>
      <w:r>
        <w:t>====</w:t>
      </w:r>
    </w:p>
    <w:p>
      <w:r>
        <w:t>- Telefon tarmog’i orqali boshqa komp’yuterlar bilan ma`lumotlar o`zaro almashish qurilmasi</w:t>
      </w:r>
    </w:p>
    <w:p>
      <w:r>
        <w:t>====</w:t>
      </w:r>
    </w:p>
    <w:p>
      <w:r>
        <w:t>- Magnit lentalarida ma`lumotlarni saqlash uchun mo`ljallangan</w:t>
      </w:r>
    </w:p>
    <w:p>
      <w:r>
        <w:t>====</w:t>
      </w:r>
    </w:p>
    <w:p>
      <w:r>
        <w:t>-Ma`lumotlarni bosmaga chiqarish qurilmasi</w:t>
      </w:r>
    </w:p>
    <w:p>
      <w:r>
        <w:t>++++</w:t>
      </w:r>
    </w:p>
    <w:p>
      <w:r>
        <w:t>Drayver qoidasi keltirilgan to`g’ri javobni ko`rsating?</w:t>
      </w:r>
    </w:p>
    <w:p>
      <w:r>
        <w:t>====</w:t>
      </w:r>
    </w:p>
    <w:p>
      <w:r>
        <w:t>#+Komp’yuter qurilmalariga xizmat ko`rsatuvchi fayllar to`plami</w:t>
      </w:r>
    </w:p>
    <w:p>
      <w:r>
        <w:t>====</w:t>
      </w:r>
    </w:p>
    <w:p>
      <w:r>
        <w:t>-Operatsion tizimni yuklovchi fayllar to`plami</w:t>
      </w:r>
    </w:p>
    <w:p>
      <w:r>
        <w:t>====</w:t>
      </w:r>
    </w:p>
    <w:p>
      <w:r>
        <w:t>-Komp’yuterni o`chirishga tayyorlash imkonini beradi</w:t>
      </w:r>
    </w:p>
    <w:p>
      <w:r>
        <w:t>====</w:t>
      </w:r>
    </w:p>
    <w:p>
      <w:r>
        <w:t>-O`zida barcha ma`lumotlarni saqlash imkoniga ega</w:t>
      </w:r>
    </w:p>
    <w:p>
      <w:r>
        <w:t>++++</w:t>
      </w:r>
    </w:p>
    <w:p>
      <w:r>
        <w:t>Kesh xotira vazifasi qaysi javobda to`g’ri ko`rsatilgan.</w:t>
      </w:r>
    </w:p>
    <w:p>
      <w:r>
        <w:t>====</w:t>
      </w:r>
    </w:p>
    <w:p>
      <w:r>
        <w:t>#+Tezkor xotira va mikroprotsessor oralig’idagi xotiradir.</w:t>
      </w:r>
    </w:p>
    <w:p>
      <w:r>
        <w:t>====</w:t>
      </w:r>
    </w:p>
    <w:p>
      <w:r>
        <w:t>-Doimiy xotira va mikroprotsessor oraslig’idagi xotiradir.</w:t>
      </w:r>
    </w:p>
    <w:p>
      <w:r>
        <w:t>====</w:t>
      </w:r>
    </w:p>
    <w:p>
      <w:r>
        <w:t>-Ma`lumotlarni doimiy saqlab turuvchi xotiradir.</w:t>
      </w:r>
    </w:p>
    <w:p>
      <w:r>
        <w:t>====</w:t>
      </w:r>
    </w:p>
    <w:p>
      <w:r>
        <w:t>-Ma`lumotlarni vaqtinchalik saqlab turuvchi xotiradir.</w:t>
      </w:r>
    </w:p>
    <w:p>
      <w:r>
        <w:t>++++</w:t>
      </w:r>
    </w:p>
    <w:p>
      <w:r>
        <w:t>Kiritish chiqarishning bazali tizimi qaysi qurilma atamasi hisoblanadi?</w:t>
      </w:r>
    </w:p>
    <w:p>
      <w:r>
        <w:t>====</w:t>
      </w:r>
    </w:p>
    <w:p>
      <w:r>
        <w:t>#+Doimiy xotira (BIOS)</w:t>
      </w:r>
    </w:p>
    <w:p>
      <w:r>
        <w:t>====</w:t>
      </w:r>
    </w:p>
    <w:p>
      <w:r>
        <w:t>-Kesh xotira</w:t>
      </w:r>
    </w:p>
    <w:p>
      <w:r>
        <w:t>====</w:t>
      </w:r>
    </w:p>
    <w:p>
      <w:r>
        <w:t>-Yarim doimiy xotira (SMOS)</w:t>
      </w:r>
    </w:p>
    <w:p>
      <w:r>
        <w:t>====</w:t>
      </w:r>
    </w:p>
    <w:p>
      <w:r>
        <w:t>-Tezkor xotira</w:t>
      </w:r>
    </w:p>
    <w:p>
      <w:r>
        <w:t>++++</w:t>
      </w:r>
    </w:p>
    <w:p>
      <w:r>
        <w:t>Komp’yuterlararo o`zaro ma`lumotlar  almashinuvini ta`minlash uchun protsessorda qanday qurilma bo`lishi kerak ?</w:t>
      </w:r>
    </w:p>
    <w:p>
      <w:r>
        <w:t>====</w:t>
      </w:r>
    </w:p>
    <w:p>
      <w:r>
        <w:t>#+Tarmoq karatasi</w:t>
      </w:r>
    </w:p>
    <w:p>
      <w:r>
        <w:t>====</w:t>
      </w:r>
    </w:p>
    <w:p>
      <w:r>
        <w:t>-Modem</w:t>
      </w:r>
    </w:p>
    <w:p>
      <w:r>
        <w:t>====</w:t>
      </w:r>
    </w:p>
    <w:p>
      <w:r>
        <w:t>-Maxsus port</w:t>
      </w:r>
    </w:p>
    <w:p>
      <w:r>
        <w:t>====</w:t>
      </w:r>
    </w:p>
    <w:p>
      <w:r>
        <w:t xml:space="preserve">-Videokarta </w:t>
      </w:r>
    </w:p>
    <w:p>
      <w:r>
        <w:t>++++</w:t>
      </w:r>
    </w:p>
    <w:p>
      <w:r>
        <w:t>Komp’yuterning ichki qurilmalari orasidagi o`zaro aloqani ta`minlaydigan simlar jamlanmasi nima deb ataladi.</w:t>
      </w:r>
    </w:p>
    <w:p>
      <w:r>
        <w:t>====</w:t>
      </w:r>
    </w:p>
    <w:p>
      <w:r>
        <w:t>#+Shina</w:t>
      </w:r>
    </w:p>
    <w:p>
      <w:r>
        <w:t>====</w:t>
      </w:r>
    </w:p>
    <w:p>
      <w:r>
        <w:t>-Kontroller</w:t>
      </w:r>
    </w:p>
    <w:p>
      <w:r>
        <w:t>====</w:t>
      </w:r>
    </w:p>
    <w:p>
      <w:r>
        <w:t>-Elektron sxemalar</w:t>
      </w:r>
    </w:p>
    <w:p>
      <w:r>
        <w:t>====</w:t>
      </w:r>
    </w:p>
    <w:p>
      <w:r>
        <w:t>-Vinchester</w:t>
      </w:r>
    </w:p>
    <w:p>
      <w:r>
        <w:t>++++</w:t>
      </w:r>
    </w:p>
    <w:p>
      <w:r>
        <w:t>Komp’yuterning qushimcha qurilmalari to`g’ri keltirilgan javobni ko`rsating ?</w:t>
      </w:r>
    </w:p>
    <w:p>
      <w:r>
        <w:t>====</w:t>
      </w:r>
    </w:p>
    <w:p>
      <w:r>
        <w:t># +Printer, skaner, modem, sichqoncha, kalonka, mikrafon, disk yurituvchilar</w:t>
      </w:r>
    </w:p>
    <w:p>
      <w:r>
        <w:t>====</w:t>
      </w:r>
    </w:p>
    <w:p>
      <w:r>
        <w:t xml:space="preserve"> -Monitor, protsessor, klaviatura, sichqoncha, skaner, printer, kalonka</w:t>
      </w:r>
    </w:p>
    <w:p>
      <w:r>
        <w:t>====</w:t>
      </w:r>
    </w:p>
    <w:p>
      <w:r>
        <w:t xml:space="preserve">-Protsessor, sichqoncha, strimer, djoystik, mikrafon, monitor, printer </w:t>
      </w:r>
    </w:p>
    <w:p>
      <w:r>
        <w:t>====</w:t>
      </w:r>
    </w:p>
    <w:p>
      <w:r>
        <w:t xml:space="preserve"> -Mikroprotsessor, vinchester, klaviatura, printer, disk yurituvchilar</w:t>
      </w:r>
    </w:p>
    <w:p>
      <w:r>
        <w:t>++++</w:t>
      </w:r>
    </w:p>
    <w:p>
      <w:r>
        <w:t>Komp’yuterning turli vositalari qurilmalarini boshqaruvchi elekton sxemalar …. deb yuritiladi.</w:t>
      </w:r>
    </w:p>
    <w:p>
      <w:r>
        <w:t>====</w:t>
      </w:r>
    </w:p>
    <w:p>
      <w:r>
        <w:t>#+Kontrollerlar</w:t>
      </w:r>
    </w:p>
    <w:p>
      <w:r>
        <w:t>====</w:t>
      </w:r>
    </w:p>
    <w:p>
      <w:r>
        <w:t>-SHinalar</w:t>
      </w:r>
    </w:p>
    <w:p>
      <w:r>
        <w:t>====</w:t>
      </w:r>
    </w:p>
    <w:p>
      <w:r>
        <w:t>-Vinchester</w:t>
      </w:r>
    </w:p>
    <w:p>
      <w:r>
        <w:t>====</w:t>
      </w:r>
    </w:p>
    <w:p>
      <w:r>
        <w:t>-Disklar</w:t>
      </w:r>
    </w:p>
    <w:p>
      <w:r>
        <w:t>++++</w:t>
      </w:r>
    </w:p>
    <w:p>
      <w:r>
        <w:t>Magnit lentali kassetaga ma`lumotlarni yozish qurilmasi nima deb ataladi?</w:t>
      </w:r>
    </w:p>
    <w:p>
      <w:r>
        <w:t>====</w:t>
      </w:r>
    </w:p>
    <w:p>
      <w:r>
        <w:t>#+Strimer</w:t>
      </w:r>
    </w:p>
    <w:p>
      <w:r>
        <w:t>====</w:t>
      </w:r>
    </w:p>
    <w:p>
      <w:r>
        <w:t>-Plotter</w:t>
      </w:r>
    </w:p>
    <w:p>
      <w:r>
        <w:t>====</w:t>
      </w:r>
    </w:p>
    <w:p>
      <w:r>
        <w:t>-Djoystik</w:t>
      </w:r>
    </w:p>
    <w:p>
      <w:r>
        <w:t>====</w:t>
      </w:r>
    </w:p>
    <w:p>
      <w:r>
        <w:t xml:space="preserve"> -Modem</w:t>
      </w:r>
    </w:p>
    <w:p>
      <w:r>
        <w:t>++++</w:t>
      </w:r>
    </w:p>
    <w:p>
      <w:r>
        <w:t>Matematik va mantikiy operatsiyalarni bajaruvchi asosiy mikrosxema nima deb ataladi ?</w:t>
      </w:r>
    </w:p>
    <w:p>
      <w:r>
        <w:t>====</w:t>
      </w:r>
    </w:p>
    <w:p>
      <w:r>
        <w:t xml:space="preserve">#+Mikroprotsessor   </w:t>
      </w:r>
    </w:p>
    <w:p>
      <w:r>
        <w:t>====</w:t>
      </w:r>
    </w:p>
    <w:p>
      <w:r>
        <w:t xml:space="preserve">-Tezkor xotira </w:t>
      </w:r>
    </w:p>
    <w:p>
      <w:r>
        <w:t>====</w:t>
      </w:r>
    </w:p>
    <w:p>
      <w:r>
        <w:t>-Vinchester</w:t>
      </w:r>
    </w:p>
    <w:p>
      <w:r>
        <w:t>====</w:t>
      </w:r>
    </w:p>
    <w:p>
      <w:r>
        <w:t>-Kesh xotira</w:t>
      </w:r>
    </w:p>
    <w:p>
      <w:r>
        <w:t>++++</w:t>
      </w:r>
    </w:p>
    <w:p>
      <w:r>
        <w:t>Operativ (tezkor) xotira nima ?</w:t>
      </w:r>
    </w:p>
    <w:p>
      <w:r>
        <w:t>====</w:t>
      </w:r>
    </w:p>
    <w:p>
      <w:r>
        <w:t>#+Komp’yuter yongan vaqtida ma`lumotlarni o`zida saqlab turuvchi mikrosxemalar jamlanmasi.</w:t>
      </w:r>
    </w:p>
    <w:p>
      <w:r>
        <w:t>====</w:t>
      </w:r>
    </w:p>
    <w:p>
      <w:r>
        <w:t>-Komp’yuter yongan vaqtida va o’chganda ma`lumotlarni doimiy o`zida saqlab turuvchi mikrosxemalar jamlanmasi.</w:t>
      </w:r>
    </w:p>
    <w:p>
      <w:r>
        <w:t>====</w:t>
      </w:r>
    </w:p>
    <w:p>
      <w:r>
        <w:t>-Komp’yuterning ichki qurilmalari orasidagi aloqani signallar yordamida amalga oshiradigan simlar jamlanmasi.</w:t>
      </w:r>
    </w:p>
    <w:p>
      <w:r>
        <w:t>====</w:t>
      </w:r>
    </w:p>
    <w:p>
      <w:r>
        <w:t xml:space="preserve">-Komp’yuterning ichki qurilmalari ishini boshqarib turuvchi mikrosxemalar jamlanmasi </w:t>
      </w:r>
    </w:p>
    <w:p>
      <w:r>
        <w:t>++++</w:t>
      </w:r>
    </w:p>
    <w:p>
      <w:r>
        <w:t>Plotter qurilmasi vazifasini ayting?</w:t>
      </w:r>
    </w:p>
    <w:p>
      <w:r>
        <w:t>====</w:t>
      </w:r>
    </w:p>
    <w:p>
      <w:r>
        <w:t>#+Grafik axborotni qog’ozli yoki boshqacha ko`rinishdagi tashuvchiga chiqarish qurilmasi.</w:t>
      </w:r>
    </w:p>
    <w:p>
      <w:r>
        <w:t>====</w:t>
      </w:r>
    </w:p>
    <w:p>
      <w:r>
        <w:t xml:space="preserve">-Ma`lumotlarni tarmoq orqali uzatishga xizmat qiluvchi qurilma </w:t>
      </w:r>
    </w:p>
    <w:p>
      <w:r>
        <w:t>====</w:t>
      </w:r>
    </w:p>
    <w:p>
      <w:r>
        <w:t>-Grafik axborotni qog’oz yoki boshqacha ko`rinishdagi tashuvchidan komp’yuterga qabul qiluvchi qurilma.</w:t>
      </w:r>
    </w:p>
    <w:p>
      <w:r>
        <w:t>====</w:t>
      </w:r>
    </w:p>
    <w:p>
      <w:r>
        <w:t>-Axborotni saqlovchi qurilma</w:t>
      </w:r>
    </w:p>
    <w:p>
      <w:r>
        <w:t>++++</w:t>
      </w:r>
    </w:p>
    <w:p>
      <w:r>
        <w:t xml:space="preserve">Tarmoqli filtrlari vazifasi nimadan iborat? </w:t>
      </w:r>
    </w:p>
    <w:p>
      <w:r>
        <w:t>====</w:t>
      </w:r>
    </w:p>
    <w:p>
      <w:r>
        <w:t>#+Komp’yuterlar elektr ta`minoti zanjirlari va boshqa elektron apparaturani kuchlanish sakrashlaridan va elektromagnit  halaqitlardan himoya qilish uchun mo`ljallangan</w:t>
      </w:r>
    </w:p>
    <w:p>
      <w:r>
        <w:t>====</w:t>
      </w:r>
    </w:p>
    <w:p>
      <w:r>
        <w:t xml:space="preserve">-Komp’yuterlar tarmoqlari orqali uzatiladigan ma`lumotlarni tartiblash uchun xizmat qiladi. </w:t>
      </w:r>
    </w:p>
    <w:p>
      <w:r>
        <w:t>====</w:t>
      </w:r>
    </w:p>
    <w:p>
      <w:r>
        <w:t xml:space="preserve">-Komp’yuterni elektr energiyasi bilan doimiy ta`minlab turish. </w:t>
      </w:r>
    </w:p>
    <w:p>
      <w:r>
        <w:t>====</w:t>
      </w:r>
    </w:p>
    <w:p>
      <w:r>
        <w:t>-Komp’yuterni elektr energiyasi bilan vaqtinchalik ta`minlab turish.</w:t>
      </w:r>
    </w:p>
    <w:p>
      <w:r>
        <w:t>++++</w:t>
      </w:r>
    </w:p>
    <w:p>
      <w:r>
        <w:t>Fizik tabiati bo`yicha aloqa kanallari qanday bo`ladi.</w:t>
      </w:r>
    </w:p>
    <w:p>
      <w:r>
        <w:t>====</w:t>
      </w:r>
    </w:p>
    <w:p>
      <w:r>
        <w:t>#+Mexanik, akustik, optik, elektrik</w:t>
      </w:r>
    </w:p>
    <w:p>
      <w:r>
        <w:t>====</w:t>
      </w:r>
    </w:p>
    <w:p>
      <w:r>
        <w:t>-Mexanik, akustik, optik</w:t>
      </w:r>
    </w:p>
    <w:p>
      <w:r>
        <w:t>====</w:t>
      </w:r>
    </w:p>
    <w:p>
      <w:r>
        <w:t>-Mexanik, optik, elektrik</w:t>
      </w:r>
    </w:p>
    <w:p>
      <w:r>
        <w:t>====</w:t>
      </w:r>
    </w:p>
    <w:p>
      <w:r>
        <w:t>-Akustik, optik, elektrik</w:t>
      </w:r>
    </w:p>
    <w:p>
      <w:r>
        <w:t>++++</w:t>
      </w:r>
    </w:p>
    <w:p>
      <w:r>
        <w:t>Mul’timedia iborasini belgilang</w:t>
      </w:r>
    </w:p>
    <w:p>
      <w:r>
        <w:t>====</w:t>
      </w:r>
    </w:p>
    <w:p>
      <w:r>
        <w:t>#+Axborotlarning barcha turlarini bildiruvchi dasturiy majmua</w:t>
      </w:r>
    </w:p>
    <w:p>
      <w:r>
        <w:t>====</w:t>
      </w:r>
    </w:p>
    <w:p>
      <w:r>
        <w:t>-Axborotlar xajmini kichraytiruvchi dastur vosita.</w:t>
      </w:r>
    </w:p>
    <w:p>
      <w:r>
        <w:t>====</w:t>
      </w:r>
    </w:p>
    <w:p>
      <w:r>
        <w:t>-Komp’yuterning ichki qurilmasi</w:t>
      </w:r>
    </w:p>
    <w:p>
      <w:r>
        <w:t>====</w:t>
      </w:r>
    </w:p>
    <w:p>
      <w:r>
        <w:t>-Komp’yuterga ulanuvchi barcha tashqi qurilmalar</w:t>
      </w:r>
    </w:p>
    <w:p>
      <w:r>
        <w:t>++++</w:t>
      </w:r>
    </w:p>
    <w:p>
      <w:r>
        <w:t>Outlook Express dasturi nima vazifani bajaradi?</w:t>
      </w:r>
    </w:p>
    <w:p>
      <w:r>
        <w:t>====</w:t>
      </w:r>
    </w:p>
    <w:p>
      <w:r>
        <w:t>#+Elektron pochta xizmatidan foydalanishni ta`minlaydi;</w:t>
      </w:r>
    </w:p>
    <w:p>
      <w:r>
        <w:t>====</w:t>
      </w:r>
    </w:p>
    <w:p>
      <w:r>
        <w:t>-Internetga ulanish ta`minlaydi;</w:t>
      </w:r>
    </w:p>
    <w:p>
      <w:r>
        <w:t>====</w:t>
      </w:r>
    </w:p>
    <w:p>
      <w:r>
        <w:t>-Web-sahifa tuzishda ishlatiladi;</w:t>
      </w:r>
    </w:p>
    <w:p>
      <w:r>
        <w:t>====</w:t>
      </w:r>
    </w:p>
    <w:p>
      <w:r>
        <w:t>-Internetda Web-sahifalarni qabul qiladi, ma`lumotlarni ko`radi va yuklaydi.</w:t>
      </w:r>
    </w:p>
    <w:p>
      <w:r>
        <w:t>++++</w:t>
      </w:r>
    </w:p>
    <w:p>
      <w:r>
        <w:t>Internet Explorer dasturi nima vazifani bajaradi?</w:t>
      </w:r>
    </w:p>
    <w:p>
      <w:r>
        <w:t>====</w:t>
      </w:r>
    </w:p>
    <w:p>
      <w:r>
        <w:t>#+Internetda Web-sahifalarni ko`rishga xizmat qiladi</w:t>
      </w:r>
    </w:p>
    <w:p>
      <w:r>
        <w:t>====</w:t>
      </w:r>
    </w:p>
    <w:p>
      <w:r>
        <w:t>-Internetni komp’yuterga sozlaydi</w:t>
      </w:r>
    </w:p>
    <w:p>
      <w:r>
        <w:t>====</w:t>
      </w:r>
    </w:p>
    <w:p>
      <w:r>
        <w:t>-Elektron pochta xizmatidan foydalanishga xizmat qiladi</w:t>
      </w:r>
    </w:p>
    <w:p>
      <w:r>
        <w:t>====</w:t>
      </w:r>
    </w:p>
    <w:p>
      <w:r>
        <w:t>-Elektron pochtada manzil ochadi.</w:t>
      </w:r>
    </w:p>
    <w:p>
      <w:r>
        <w:t>++++</w:t>
      </w:r>
    </w:p>
    <w:p>
      <w:r>
        <w:t>ARJ, ZIP, RAR bular:</w:t>
      </w:r>
    </w:p>
    <w:p>
      <w:r>
        <w:t>====</w:t>
      </w:r>
    </w:p>
    <w:p>
      <w:r>
        <w:t>#+Arxivator dasturlar nomi</w:t>
      </w:r>
    </w:p>
    <w:p>
      <w:r>
        <w:t>====</w:t>
      </w:r>
    </w:p>
    <w:p>
      <w:r>
        <w:t>-Oddiy fayllar kengaytmasi</w:t>
      </w:r>
    </w:p>
    <w:p>
      <w:r>
        <w:t>====</w:t>
      </w:r>
    </w:p>
    <w:p>
      <w:r>
        <w:t>-Lotin alifbosi harflari</w:t>
      </w:r>
    </w:p>
    <w:p>
      <w:r>
        <w:t>====</w:t>
      </w:r>
    </w:p>
    <w:p>
      <w:r>
        <w:t>-To`g’ri javob yo`q.</w:t>
      </w:r>
    </w:p>
    <w:p>
      <w:r>
        <w:t>++++</w:t>
      </w:r>
    </w:p>
    <w:p>
      <w:r>
        <w:t>Servis dasturlar yoki utilitlar qanday ish bajaradi?</w:t>
      </w:r>
    </w:p>
    <w:p>
      <w:r>
        <w:t>====</w:t>
      </w:r>
    </w:p>
    <w:p>
      <w:r>
        <w:t>#+Disklarga xizmat ko`rsatadi, fayllar bilan ishlar bajaradi, komp’yuter tarmoqlarida ishlashga imkon beradi, foydalanuvchiga qulaylik yaratadi.</w:t>
      </w:r>
    </w:p>
    <w:p>
      <w:r>
        <w:t>====</w:t>
      </w:r>
    </w:p>
    <w:p>
      <w:r>
        <w:t>-Qurilmalar ishlarini boshqaradi;</w:t>
      </w:r>
    </w:p>
    <w:p>
      <w:r>
        <w:t>====</w:t>
      </w:r>
    </w:p>
    <w:p>
      <w:r>
        <w:t>-Foydalanuvchidan buyruqlarni so`raydi va bajaradi;</w:t>
      </w:r>
    </w:p>
    <w:p>
      <w:r>
        <w:t>====</w:t>
      </w:r>
    </w:p>
    <w:p>
      <w:r>
        <w:t>-Foydalanuvchining grafik interfeysini yaratadi;</w:t>
      </w:r>
    </w:p>
    <w:p>
      <w:r>
        <w:t>++++</w:t>
      </w:r>
    </w:p>
    <w:p>
      <w:r>
        <w:t>Operatorlarning xususiyatiga qarab barcha matematik modellar qaysi sinflarga bo`linadi?</w:t>
      </w:r>
    </w:p>
    <w:p>
      <w:r>
        <w:t>====</w:t>
      </w:r>
    </w:p>
    <w:p>
      <w:r>
        <w:t>#+analitik, statistik, imitatsion</w:t>
      </w:r>
    </w:p>
    <w:p>
      <w:r>
        <w:t>====</w:t>
      </w:r>
    </w:p>
    <w:p>
      <w:r>
        <w:t>-analitik,  imitatsion</w:t>
      </w:r>
    </w:p>
    <w:p>
      <w:r>
        <w:t>====</w:t>
      </w:r>
    </w:p>
    <w:p>
      <w:r>
        <w:t>-Analitik, statistik, matematik</w:t>
      </w:r>
    </w:p>
    <w:p>
      <w:r>
        <w:t>====</w:t>
      </w:r>
    </w:p>
    <w:p>
      <w:r>
        <w:t>-analitik, tarmoqli, imitatsion</w:t>
      </w:r>
    </w:p>
    <w:p>
      <w:r>
        <w:t>++++</w:t>
      </w:r>
    </w:p>
    <w:p>
      <w:r>
        <w:t>Tizim modeli  – bu:</w:t>
      </w:r>
    </w:p>
    <w:p>
      <w:r>
        <w:t>====</w:t>
      </w:r>
    </w:p>
    <w:p>
      <w:r>
        <w:t>#+Tizim tavsifi bo`lib, uning ma`lum guruhi xususiyatlarini akslantiradi</w:t>
      </w:r>
    </w:p>
    <w:p>
      <w:r>
        <w:t>====</w:t>
      </w:r>
    </w:p>
    <w:p>
      <w:r>
        <w:t>-Tizimning strukturasi va butunligi xususiyatlarini akslantiradi</w:t>
      </w:r>
    </w:p>
    <w:p>
      <w:r>
        <w:t>====</w:t>
      </w:r>
    </w:p>
    <w:p>
      <w:r>
        <w:t>-Real vaqtda tizimning ko`plab zaruriy xususiyatlarini akslantiradi</w:t>
      </w:r>
    </w:p>
    <w:p>
      <w:r>
        <w:t>====</w:t>
      </w:r>
    </w:p>
    <w:p>
      <w:r>
        <w:t>-Tizimning tartibina belgilaydi</w:t>
      </w:r>
    </w:p>
    <w:p>
      <w:r>
        <w:t>++++</w:t>
      </w:r>
    </w:p>
    <w:p>
      <w:r>
        <w:t>Delfi metodining mohiyati nimada?</w:t>
      </w:r>
    </w:p>
    <w:p>
      <w:r>
        <w:t>====</w:t>
      </w:r>
    </w:p>
    <w:p>
      <w:r>
        <w:t>#+Jamoaviy muhokamadan to`liq voz kechish</w:t>
      </w:r>
    </w:p>
    <w:p>
      <w:r>
        <w:t>====</w:t>
      </w:r>
    </w:p>
    <w:p>
      <w:r>
        <w:t>-Muammoni jamoaviy hal etish</w:t>
      </w:r>
    </w:p>
    <w:p>
      <w:r>
        <w:t>====</w:t>
      </w:r>
    </w:p>
    <w:p>
      <w:r>
        <w:t>-Murakkab vaziyatni hal etish</w:t>
      </w:r>
    </w:p>
    <w:p>
      <w:r>
        <w:t>====</w:t>
      </w:r>
    </w:p>
    <w:p>
      <w:r>
        <w:t>-Murakkab tizimni loyihalash</w:t>
      </w:r>
    </w:p>
    <w:p>
      <w:r>
        <w:t>++++</w:t>
      </w:r>
    </w:p>
    <w:p>
      <w:r>
        <w:t>Immitatsion modellashtirish qaysi bosqichlarni nazarda tutadi?</w:t>
      </w:r>
    </w:p>
    <w:p>
      <w:r>
        <w:t>====</w:t>
      </w:r>
    </w:p>
    <w:p>
      <w:r>
        <w:t>#+EHMda modelni konstruktsiyalash va  eksperimentlarni o`tkazish</w:t>
      </w:r>
    </w:p>
    <w:p>
      <w:r>
        <w:t>====</w:t>
      </w:r>
    </w:p>
    <w:p>
      <w:r>
        <w:t>-EHMdp hisob,   eksperi-ment o`tkazish</w:t>
      </w:r>
    </w:p>
    <w:p>
      <w:r>
        <w:t>====</w:t>
      </w:r>
    </w:p>
    <w:p>
      <w:r>
        <w:t>-EHMda konstruktsiyalash va sozlash</w:t>
      </w:r>
    </w:p>
    <w:p>
      <w:r>
        <w:t>====</w:t>
      </w:r>
    </w:p>
    <w:p>
      <w:r>
        <w:t>-EHMda konstruktsiyalash va hisoblash</w:t>
      </w:r>
    </w:p>
    <w:p>
      <w:r>
        <w:t>++++</w:t>
      </w:r>
    </w:p>
    <w:p>
      <w:r>
        <w:t xml:space="preserve">Axborotlar nazariyasida axborot deganda nima tushuniladi? </w:t>
      </w:r>
    </w:p>
    <w:p>
      <w:r>
        <w:t>====</w:t>
      </w:r>
    </w:p>
    <w:p>
      <w:r>
        <w:t>#+Belgi va signallar ko`rinishida xabarlarni jo`natish</w:t>
      </w:r>
    </w:p>
    <w:p>
      <w:r>
        <w:t>====</w:t>
      </w:r>
    </w:p>
    <w:p>
      <w:r>
        <w:t>-Yangilikka ega bo`lgan xabar</w:t>
      </w:r>
    </w:p>
    <w:p>
      <w:r>
        <w:t>====</w:t>
      </w:r>
    </w:p>
    <w:p>
      <w:r>
        <w:t>-Aniklikka ega bo`lgan xabar</w:t>
      </w:r>
    </w:p>
    <w:p>
      <w:r>
        <w:t>====</w:t>
      </w:r>
    </w:p>
    <w:p>
      <w:r>
        <w:t>-Ochiq xususiyatga ega bo`lgan xabar</w:t>
      </w:r>
    </w:p>
    <w:p>
      <w:r>
        <w:t>++++</w:t>
      </w:r>
    </w:p>
    <w:p>
      <w:r>
        <w:t xml:space="preserve">Tezkor vositalar asosida ilovalarni ishlab chiqishga asoslangan axborot tizimini yaratish metodologiyasini belgilang. </w:t>
      </w:r>
    </w:p>
    <w:p>
      <w:r>
        <w:t>====</w:t>
      </w:r>
    </w:p>
    <w:p>
      <w:r>
        <w:t>#+RAD</w:t>
      </w:r>
    </w:p>
    <w:p>
      <w:r>
        <w:t>====</w:t>
      </w:r>
    </w:p>
    <w:p>
      <w:r>
        <w:t>-RAS</w:t>
      </w:r>
    </w:p>
    <w:p>
      <w:r>
        <w:t>====</w:t>
      </w:r>
    </w:p>
    <w:p>
      <w:r>
        <w:t>-RAM</w:t>
      </w:r>
    </w:p>
    <w:p>
      <w:r>
        <w:t>====</w:t>
      </w:r>
    </w:p>
    <w:p>
      <w:r>
        <w:t>-ROM</w:t>
      </w:r>
    </w:p>
    <w:p>
      <w:r>
        <w:t>++++</w:t>
      </w:r>
    </w:p>
    <w:p>
      <w:r>
        <w:t>Har qanday axborot tizimining ajralmas qismini belgilang</w:t>
      </w:r>
    </w:p>
    <w:p>
      <w:r>
        <w:t>====</w:t>
      </w:r>
    </w:p>
    <w:p>
      <w:r>
        <w:t xml:space="preserve">#+Ma`lumotlar bazasi </w:t>
      </w:r>
    </w:p>
    <w:p>
      <w:r>
        <w:t>====</w:t>
      </w:r>
    </w:p>
    <w:p>
      <w:r>
        <w:t>-Delphi da ishlab chiqilgan ilovalar</w:t>
      </w:r>
    </w:p>
    <w:p>
      <w:r>
        <w:t>====</w:t>
      </w:r>
    </w:p>
    <w:p>
      <w:r>
        <w:t xml:space="preserve">-Internet orqali axborotni uzatish imkoniyati </w:t>
      </w:r>
    </w:p>
    <w:p>
      <w:r>
        <w:t>====</w:t>
      </w:r>
    </w:p>
    <w:p>
      <w:r>
        <w:t>-Yuqori algoritmik tilda yaratilgan dastur</w:t>
      </w:r>
    </w:p>
    <w:p>
      <w:r>
        <w:t>++++</w:t>
      </w:r>
    </w:p>
    <w:p>
      <w:r>
        <w:t>Axborot tizimlari modellari nima asosida tavsiflanadi?</w:t>
      </w:r>
    </w:p>
    <w:p>
      <w:r>
        <w:t>====</w:t>
      </w:r>
    </w:p>
    <w:p>
      <w:r>
        <w:t># +UML tili</w:t>
      </w:r>
    </w:p>
    <w:p>
      <w:r>
        <w:t>====</w:t>
      </w:r>
    </w:p>
    <w:p>
      <w:r>
        <w:t xml:space="preserve"> -Delphi</w:t>
      </w:r>
    </w:p>
    <w:p>
      <w:r>
        <w:t>====</w:t>
      </w:r>
    </w:p>
    <w:p>
      <w:r>
        <w:t xml:space="preserve"> -SUBD</w:t>
      </w:r>
    </w:p>
    <w:p>
      <w:r>
        <w:t>====</w:t>
      </w:r>
    </w:p>
    <w:p>
      <w:r>
        <w:t xml:space="preserve"> -Yuqori darajali algoritmik til</w:t>
      </w:r>
    </w:p>
    <w:p>
      <w:r>
        <w:t>++++</w:t>
      </w:r>
    </w:p>
    <w:p>
      <w:r>
        <w:t>SUBD Oracle, Informix, Subase, DB 2, MS SQL Serverda  qanday ma`lumotlar bazasi keng qo`llaniladi?</w:t>
      </w:r>
    </w:p>
    <w:p>
      <w:r>
        <w:t>====</w:t>
      </w:r>
    </w:p>
    <w:p>
      <w:r>
        <w:t xml:space="preserve">#+Relyatsion </w:t>
      </w:r>
    </w:p>
    <w:p>
      <w:r>
        <w:t>====</w:t>
      </w:r>
    </w:p>
    <w:p>
      <w:r>
        <w:t>-Tarmoq-li</w:t>
      </w:r>
    </w:p>
    <w:p>
      <w:r>
        <w:t>====</w:t>
      </w:r>
    </w:p>
    <w:p>
      <w:r>
        <w:t>-Ierarxik</w:t>
      </w:r>
    </w:p>
    <w:p>
      <w:r>
        <w:t>====</w:t>
      </w:r>
    </w:p>
    <w:p>
      <w:r>
        <w:t>-Ob`ektga yo`naltirilgan</w:t>
      </w:r>
    </w:p>
    <w:p>
      <w:r>
        <w:t>++++</w:t>
      </w:r>
    </w:p>
    <w:p>
      <w:r>
        <w:t xml:space="preserve">Kaskadli model ishlab chiqish necha bosqichdan iborat? </w:t>
      </w:r>
    </w:p>
    <w:p>
      <w:r>
        <w:t>====</w:t>
      </w:r>
    </w:p>
    <w:p>
      <w:r>
        <w:t>#+5</w:t>
      </w:r>
    </w:p>
    <w:p>
      <w:r>
        <w:t>====</w:t>
      </w:r>
    </w:p>
    <w:p>
      <w:r>
        <w:t>-3</w:t>
      </w:r>
    </w:p>
    <w:p>
      <w:r>
        <w:t>====</w:t>
      </w:r>
    </w:p>
    <w:p>
      <w:r>
        <w:t>-6</w:t>
      </w:r>
    </w:p>
    <w:p>
      <w:r>
        <w:t>====</w:t>
      </w:r>
    </w:p>
    <w:p>
      <w:r>
        <w:t>-4</w:t>
      </w:r>
    </w:p>
    <w:p>
      <w:r>
        <w:t>++++</w:t>
      </w:r>
    </w:p>
    <w:p>
      <w:r>
        <w:t>Teskari aloqa tiplarini belgilang:</w:t>
      </w:r>
    </w:p>
    <w:p>
      <w:r>
        <w:t>====</w:t>
      </w:r>
    </w:p>
    <w:p>
      <w:r>
        <w:t>#+Ijobiy va salbiy, egiluvchan va qattiq</w:t>
      </w:r>
    </w:p>
    <w:p>
      <w:r>
        <w:t>====</w:t>
      </w:r>
    </w:p>
    <w:p>
      <w:r>
        <w:t>-Diskret va analog</w:t>
      </w:r>
    </w:p>
    <w:p>
      <w:r>
        <w:t>====</w:t>
      </w:r>
    </w:p>
    <w:p>
      <w:r>
        <w:t>-Qattiq va ijobiy</w:t>
      </w:r>
    </w:p>
    <w:p>
      <w:r>
        <w:t>====</w:t>
      </w:r>
    </w:p>
    <w:p>
      <w:r>
        <w:t>-Salbiy va egiluvchan</w:t>
      </w:r>
    </w:p>
    <w:p>
      <w:r>
        <w:t>++++</w:t>
      </w:r>
    </w:p>
    <w:p>
      <w:r>
        <w:t>Tizimni tavsiflash metodlarini belgilang</w:t>
      </w:r>
    </w:p>
    <w:p>
      <w:r>
        <w:t>====</w:t>
      </w:r>
    </w:p>
    <w:p>
      <w:r>
        <w:t xml:space="preserve">#+Sifatli va sonli </w:t>
      </w:r>
    </w:p>
    <w:p>
      <w:r>
        <w:t>====</w:t>
      </w:r>
    </w:p>
    <w:p>
      <w:r>
        <w:t>-Katta va kichik</w:t>
      </w:r>
    </w:p>
    <w:p>
      <w:r>
        <w:t>====</w:t>
      </w:r>
    </w:p>
    <w:p>
      <w:r>
        <w:t>-CHiziqli va nochiziqli</w:t>
      </w:r>
    </w:p>
    <w:p>
      <w:r>
        <w:t>====</w:t>
      </w:r>
    </w:p>
    <w:p>
      <w:r>
        <w:t>-Oddiy va murakkab</w:t>
      </w:r>
    </w:p>
    <w:p>
      <w:r>
        <w:t>++++</w:t>
      </w:r>
    </w:p>
    <w:p>
      <w:r>
        <w:t xml:space="preserve">Hayotiy siklning spiral modeli kaskadli modeldan nima bilan farq qiladi? </w:t>
      </w:r>
    </w:p>
    <w:p>
      <w:r>
        <w:t>====</w:t>
      </w:r>
    </w:p>
    <w:p>
      <w:r>
        <w:t>#+Spiral model axborot tizimini ishlab chiqishda iteratsion jarayonni nazarda tutadi</w:t>
      </w:r>
    </w:p>
    <w:p>
      <w:r>
        <w:t>====</w:t>
      </w:r>
    </w:p>
    <w:p>
      <w:r>
        <w:t>-Spiral model loyihalashning uch bosqichini belgilaydi</w:t>
      </w:r>
    </w:p>
    <w:p>
      <w:r>
        <w:t>====</w:t>
      </w:r>
    </w:p>
    <w:p>
      <w:r>
        <w:t xml:space="preserve">-Kaskadli   model loyihalashnin 4 bosqichini belgilay-di </w:t>
      </w:r>
    </w:p>
    <w:p>
      <w:r>
        <w:t>====</w:t>
      </w:r>
    </w:p>
    <w:p>
      <w:r>
        <w:t>-Spiral model AS ishlab chiqishning algoritmik metodini belgilaydi</w:t>
      </w:r>
    </w:p>
    <w:p>
      <w:r>
        <w:t>++++</w:t>
      </w:r>
    </w:p>
    <w:p>
      <w:r>
        <w:t>Power Designer-bu:</w:t>
      </w:r>
    </w:p>
    <w:p>
      <w:r>
        <w:t>====</w:t>
      </w:r>
    </w:p>
    <w:p>
      <w:r>
        <w:t xml:space="preserve">#+Ma`lu-motlarni modellash-tirish tizimi </w:t>
      </w:r>
    </w:p>
    <w:p>
      <w:r>
        <w:t>====</w:t>
      </w:r>
    </w:p>
    <w:p>
      <w:r>
        <w:t xml:space="preserve">-Dastur-lash tili </w:t>
      </w:r>
    </w:p>
    <w:p>
      <w:r>
        <w:t>====</w:t>
      </w:r>
    </w:p>
    <w:p>
      <w:r>
        <w:t xml:space="preserve"> -MMBT</w:t>
      </w:r>
    </w:p>
    <w:p>
      <w:r>
        <w:t>====</w:t>
      </w:r>
    </w:p>
    <w:p>
      <w:r>
        <w:t xml:space="preserve">-Sayt yaratish dasturi </w:t>
      </w:r>
    </w:p>
    <w:p>
      <w:r>
        <w:t>++++</w:t>
      </w:r>
    </w:p>
    <w:p>
      <w:r>
        <w:t>CASE-texnologiya – bu…</w:t>
      </w:r>
    </w:p>
    <w:p>
      <w:r>
        <w:t>====</w:t>
      </w:r>
    </w:p>
    <w:p>
      <w:r>
        <w:t>#+Axborot tizimi dasturiy ta`minotini  loyihalashning kompleks qo`llab-quvvatlash usuli</w:t>
      </w:r>
    </w:p>
    <w:p>
      <w:r>
        <w:t>====</w:t>
      </w:r>
    </w:p>
    <w:p>
      <w:r>
        <w:t xml:space="preserve">-Axborot tizimining das-turiy ta`minoti </w:t>
      </w:r>
    </w:p>
    <w:p>
      <w:r>
        <w:t>====</w:t>
      </w:r>
    </w:p>
    <w:p>
      <w:r>
        <w:t xml:space="preserve">-Ma`lumotlar almashish usuli </w:t>
      </w:r>
    </w:p>
    <w:p>
      <w:r>
        <w:t>====</w:t>
      </w:r>
    </w:p>
    <w:p>
      <w:r>
        <w:t xml:space="preserve">-Texnik vositalar </w:t>
      </w:r>
    </w:p>
    <w:p>
      <w:r>
        <w:t>++++</w:t>
      </w:r>
    </w:p>
    <w:p>
      <w:r>
        <w:t>Axborot tizimining hayotiy siklini qaysi xalqaro standart reglamentlaydi?</w:t>
      </w:r>
    </w:p>
    <w:p>
      <w:r>
        <w:t>====</w:t>
      </w:r>
    </w:p>
    <w:p>
      <w:r>
        <w:t>#+ISO/IEC 12207</w:t>
      </w:r>
    </w:p>
    <w:p>
      <w:r>
        <w:t>====</w:t>
      </w:r>
    </w:p>
    <w:p>
      <w:r>
        <w:t>-ISO/IEC 12322</w:t>
      </w:r>
    </w:p>
    <w:p>
      <w:r>
        <w:t>====</w:t>
      </w:r>
    </w:p>
    <w:p>
      <w:r>
        <w:t>-ICO/IEC 12407</w:t>
      </w:r>
    </w:p>
    <w:p>
      <w:r>
        <w:t>====</w:t>
      </w:r>
    </w:p>
    <w:p>
      <w:r>
        <w:t>-ISS/IEC 12507</w:t>
      </w:r>
    </w:p>
    <w:p>
      <w:r>
        <w:t>++++</w:t>
      </w:r>
    </w:p>
    <w:p>
      <w:r>
        <w:t>Axborot tizimini loyihalashning birinchi qadamini belgilang</w:t>
      </w:r>
    </w:p>
    <w:p>
      <w:r>
        <w:t>====</w:t>
      </w:r>
    </w:p>
    <w:p>
      <w:r>
        <w:t>#+Predmet sohani formal tavsiflash</w:t>
      </w:r>
    </w:p>
    <w:p>
      <w:r>
        <w:t>====</w:t>
      </w:r>
    </w:p>
    <w:p>
      <w:r>
        <w:t>-To`liq bo`lmagan modelni qurish</w:t>
      </w:r>
    </w:p>
    <w:p>
      <w:r>
        <w:t>====</w:t>
      </w:r>
    </w:p>
    <w:p>
      <w:r>
        <w:t>-Algoritmik tilni tanlash</w:t>
      </w:r>
    </w:p>
    <w:p>
      <w:r>
        <w:t>====</w:t>
      </w:r>
    </w:p>
    <w:p>
      <w:r>
        <w:t>-Axborot tiimining interfeysini ishlab chiqish</w:t>
      </w:r>
    </w:p>
    <w:p>
      <w:r>
        <w:t>++++</w:t>
      </w:r>
    </w:p>
    <w:p>
      <w:r>
        <w:t xml:space="preserve"> ISO 12207 xalqaro standar bo`yicha hayotiy siklning yordamchi elementini belgilang</w:t>
      </w:r>
    </w:p>
    <w:p>
      <w:r>
        <w:t>====</w:t>
      </w:r>
    </w:p>
    <w:p>
      <w:r>
        <w:t>#+Sifatni ta`minlash</w:t>
      </w:r>
    </w:p>
    <w:p>
      <w:r>
        <w:t>====</w:t>
      </w:r>
    </w:p>
    <w:p>
      <w:r>
        <w:t>-Takomillashtirish</w:t>
      </w:r>
    </w:p>
    <w:p>
      <w:r>
        <w:t>====</w:t>
      </w:r>
    </w:p>
    <w:p>
      <w:r>
        <w:t>-O`qitish</w:t>
      </w:r>
    </w:p>
    <w:p>
      <w:r>
        <w:t>====</w:t>
      </w:r>
    </w:p>
    <w:p>
      <w:r>
        <w:t>-Infrastruktsiyani ishlab chiqish</w:t>
      </w:r>
    </w:p>
    <w:p>
      <w:r>
        <w:t>++++</w:t>
      </w:r>
    </w:p>
    <w:p>
      <w:r>
        <w:t>Loyiha masshtabi nima bilan aniqlanadi?</w:t>
      </w:r>
    </w:p>
    <w:p>
      <w:r>
        <w:t>====</w:t>
      </w:r>
    </w:p>
    <w:p>
      <w:r>
        <w:t xml:space="preserve">#+Byudjet hajmi va ishtirokchilar soni </w:t>
      </w:r>
    </w:p>
    <w:p>
      <w:r>
        <w:t>====</w:t>
      </w:r>
    </w:p>
    <w:p>
      <w:r>
        <w:t xml:space="preserve">-Loyiha qiymati </w:t>
      </w:r>
    </w:p>
    <w:p>
      <w:r>
        <w:t>====</w:t>
      </w:r>
    </w:p>
    <w:p>
      <w:r>
        <w:t xml:space="preserve">-Loyiha teritori-yasi  </w:t>
      </w:r>
    </w:p>
    <w:p>
      <w:r>
        <w:t>====</w:t>
      </w:r>
    </w:p>
    <w:p>
      <w:r>
        <w:t xml:space="preserve">-Ajratilgan mablag’ </w:t>
      </w:r>
    </w:p>
    <w:p>
      <w:r>
        <w:t>++++</w:t>
      </w:r>
    </w:p>
    <w:p>
      <w:r>
        <w:t xml:space="preserve"> CASE – vosita deganda nimani tushunasiz?</w:t>
      </w:r>
    </w:p>
    <w:p>
      <w:r>
        <w:t>====</w:t>
      </w:r>
    </w:p>
    <w:p>
      <w:r>
        <w:t>#+Dasturiy vosita</w:t>
      </w:r>
    </w:p>
    <w:p>
      <w:r>
        <w:t>====</w:t>
      </w:r>
    </w:p>
    <w:p>
      <w:r>
        <w:t>-Himoya vositasi</w:t>
      </w:r>
    </w:p>
    <w:p>
      <w:r>
        <w:t>====</w:t>
      </w:r>
    </w:p>
    <w:p>
      <w:r>
        <w:t xml:space="preserve">-Metematik vosita </w:t>
      </w:r>
    </w:p>
    <w:p>
      <w:r>
        <w:t>====</w:t>
      </w:r>
    </w:p>
    <w:p>
      <w:r>
        <w:t>-Aloqa vositasi</w:t>
      </w:r>
    </w:p>
    <w:p>
      <w:r>
        <w:t>++++</w:t>
      </w:r>
    </w:p>
    <w:p>
      <w:r>
        <w:t xml:space="preserve"> CASE so`zining lug’atiy ma`nosi nimani anglatadi?</w:t>
      </w:r>
    </w:p>
    <w:p>
      <w:r>
        <w:t>====</w:t>
      </w:r>
    </w:p>
    <w:p>
      <w:r>
        <w:t>#+Kompyuterli avtomatlashtirilgan loyihalash dasturiy ta’minoti</w:t>
      </w:r>
    </w:p>
    <w:p>
      <w:r>
        <w:t>====</w:t>
      </w:r>
    </w:p>
    <w:p>
      <w:r>
        <w:t>-Axborot tizimining modelini komp’yuter yordamisiz ishlab chiqish</w:t>
      </w:r>
    </w:p>
    <w:p>
      <w:r>
        <w:t>====</w:t>
      </w:r>
    </w:p>
    <w:p>
      <w:r>
        <w:t>-Axborot tizimining loyihasini  bosqichma-bosqich ishlab chiqish</w:t>
      </w:r>
    </w:p>
    <w:p>
      <w:r>
        <w:t>====</w:t>
      </w:r>
    </w:p>
    <w:p>
      <w:r>
        <w:t>-Axborot tizimining  algoritmini ishlab chiqish</w:t>
      </w:r>
    </w:p>
    <w:p>
      <w:r>
        <w:t>++++</w:t>
      </w:r>
    </w:p>
    <w:p>
      <w:r>
        <w:t>Hayotiy tsiklning asosiy modellarini belgilang</w:t>
      </w:r>
    </w:p>
    <w:p>
      <w:r>
        <w:t>====</w:t>
      </w:r>
    </w:p>
    <w:p>
      <w:r>
        <w:t>#+Kaskadli, spiral</w:t>
      </w:r>
    </w:p>
    <w:p>
      <w:r>
        <w:t>====</w:t>
      </w:r>
    </w:p>
    <w:p>
      <w:r>
        <w:t>-Tarmoqli, spiral, lokal</w:t>
      </w:r>
    </w:p>
    <w:p>
      <w:r>
        <w:t>====</w:t>
      </w:r>
    </w:p>
    <w:p>
      <w:r>
        <w:t>-Kaskadli, tarmoqli , lokal</w:t>
      </w:r>
    </w:p>
    <w:p>
      <w:r>
        <w:t>====</w:t>
      </w:r>
    </w:p>
    <w:p>
      <w:r>
        <w:t>-Kaskadli, lokal, spiral</w:t>
      </w:r>
    </w:p>
    <w:p>
      <w:r>
        <w:t>++++</w:t>
      </w:r>
    </w:p>
    <w:p>
      <w:r>
        <w:t xml:space="preserve">Axborot tizimlarida ma`lumotlar bazasi himoyasini kim boshqaradi? </w:t>
      </w:r>
    </w:p>
    <w:p>
      <w:r>
        <w:t>====</w:t>
      </w:r>
    </w:p>
    <w:p>
      <w:r>
        <w:t>#+Ma`lumotlar bazasi adminis-tratori</w:t>
      </w:r>
    </w:p>
    <w:p>
      <w:r>
        <w:t>====</w:t>
      </w:r>
    </w:p>
    <w:p>
      <w:r>
        <w:t xml:space="preserve">-Dasturchi </w:t>
      </w:r>
    </w:p>
    <w:p>
      <w:r>
        <w:t>====</w:t>
      </w:r>
    </w:p>
    <w:p>
      <w:r>
        <w:t>-Operator</w:t>
      </w:r>
    </w:p>
    <w:p>
      <w:r>
        <w:t>====</w:t>
      </w:r>
    </w:p>
    <w:p>
      <w:r>
        <w:t>-Moderator</w:t>
      </w:r>
    </w:p>
    <w:p>
      <w:r>
        <w:t>++++</w:t>
      </w:r>
    </w:p>
    <w:p>
      <w:r>
        <w:t>Datologik loyihalash qanday guruhlarga bo`linadi?</w:t>
      </w:r>
    </w:p>
    <w:p>
      <w:r>
        <w:t>====</w:t>
      </w:r>
    </w:p>
    <w:p>
      <w:r>
        <w:t>#+Mantiqiy va fizik</w:t>
      </w:r>
    </w:p>
    <w:p>
      <w:r>
        <w:t>====</w:t>
      </w:r>
    </w:p>
    <w:p>
      <w:r>
        <w:t xml:space="preserve">-Mantiqiy va real </w:t>
      </w:r>
    </w:p>
    <w:p>
      <w:r>
        <w:t>====</w:t>
      </w:r>
    </w:p>
    <w:p>
      <w:r>
        <w:t xml:space="preserve">-Mantiqiy va formal </w:t>
      </w:r>
    </w:p>
    <w:p>
      <w:r>
        <w:t>====</w:t>
      </w:r>
    </w:p>
    <w:p>
      <w:r>
        <w:t xml:space="preserve">-Real va fizik </w:t>
      </w:r>
    </w:p>
    <w:p>
      <w:r>
        <w:t>++++</w:t>
      </w:r>
    </w:p>
    <w:p>
      <w:r>
        <w:t>Dastlabki (birlamchi) kalit (DK) to`g’risidagi fikr kaysi javobda to`g’ri ko`rsatilgan?</w:t>
      </w:r>
    </w:p>
    <w:p>
      <w:r>
        <w:t>====</w:t>
      </w:r>
    </w:p>
    <w:p>
      <w:r>
        <w:t>#+Dastlabki kalit (DK) - yozuvni ma`no jihatdan bir xillashtiruvchi bir yoki bir nechta maydonlardir va bir qiymatli aniqlash mumkin.</w:t>
      </w:r>
    </w:p>
    <w:p>
      <w:r>
        <w:t>====</w:t>
      </w:r>
    </w:p>
    <w:p>
      <w:r>
        <w:t>-Dastlabki kalit (DK) da yozuvni bir qiymatli aniqlab bo`lmaydi.</w:t>
      </w:r>
    </w:p>
    <w:p>
      <w:r>
        <w:t>====</w:t>
      </w:r>
    </w:p>
    <w:p>
      <w:r>
        <w:t xml:space="preserve"> -Dastlabki kalit (DK) - uning mazmuni faylning bir necha yozuvlaridan takrorlanadi, ya`ni u yagona emas.</w:t>
      </w:r>
    </w:p>
    <w:p>
      <w:r>
        <w:t>====</w:t>
      </w:r>
    </w:p>
    <w:p>
      <w:r>
        <w:t>-Dastlabki kalit (DK) – birdan ortiq maydonlardan tashkil topishi shart.</w:t>
      </w:r>
    </w:p>
    <w:p>
      <w:r>
        <w:t>++++</w:t>
      </w:r>
    </w:p>
    <w:p>
      <w:r>
        <w:t>Ma`lumotlar bazasini boshqarish tizimi yadrosi nima vazifani bajaradi?</w:t>
      </w:r>
    </w:p>
    <w:p>
      <w:r>
        <w:t>====</w:t>
      </w:r>
    </w:p>
    <w:p>
      <w:r>
        <w:t xml:space="preserve">#+MBBT yadrosi MBBTning yuragi hisoblanadi, u ma`lumotlarni jismoniy strukturlashtirish va diskdagi ma`lumotlarni o`qish uchun xizmat qiladi. Bundan tashqari, yadro MBBT larining boshqa komponentlaridan (forma generatori,. hisobotlar generatori yoki interaktiv so`rovlarni shakllantirish modullaridan) SQL – so`rovlarini qabul qiladi. </w:t>
      </w:r>
    </w:p>
    <w:p>
      <w:r>
        <w:t>====</w:t>
      </w:r>
    </w:p>
    <w:p>
      <w:r>
        <w:t>-MBBT yadrosi MBBTning yuragi hisoblanadi, u SQL – co`rovlarini shakllantirish uchun xizmat qiladi.</w:t>
      </w:r>
    </w:p>
    <w:p>
      <w:r>
        <w:t>====</w:t>
      </w:r>
    </w:p>
    <w:p>
      <w:r>
        <w:t xml:space="preserve">-MBBT yadrosi MBBTning yuragi hisoblanadi, u SQL – co`rovlarini shakllantiradi hamda bu so`rovlarga natijalarni diskdan olishni tashkil etadi. </w:t>
      </w:r>
    </w:p>
    <w:p>
      <w:r>
        <w:t>====</w:t>
      </w:r>
    </w:p>
    <w:p>
      <w:r>
        <w:t xml:space="preserve">-MBBT yadrosi MBBTning yuragi hisoblanadi, u MBBT ining forma generatori,. hisobotlar generatori yoki interaktiv so`rovlarni shakllantirish moduli kabi komponentlardan iborat. </w:t>
      </w:r>
    </w:p>
    <w:p>
      <w:r>
        <w:t>++++</w:t>
      </w:r>
    </w:p>
    <w:p>
      <w:r>
        <w:t>(Select * from b1) operatori qanday ishlaydi</w:t>
      </w:r>
    </w:p>
    <w:p>
      <w:r>
        <w:t>====</w:t>
      </w:r>
    </w:p>
    <w:p>
      <w:r>
        <w:t>#+B1 jadval barcha ma’lumotlarini bazadan o’qib oladi</w:t>
      </w:r>
    </w:p>
    <w:p>
      <w:r>
        <w:t>====</w:t>
      </w:r>
    </w:p>
    <w:p>
      <w:r>
        <w:t xml:space="preserve">-B1 jadval barcha ma’donlar nomini chiqaradi </w:t>
      </w:r>
    </w:p>
    <w:p>
      <w:r>
        <w:t>====</w:t>
      </w:r>
    </w:p>
    <w:p>
      <w:r>
        <w:t>-B1 jadvaldagi joriy yozuv ma’lumotlarini bazadan o’qib oladi</w:t>
      </w:r>
    </w:p>
    <w:p>
      <w:r>
        <w:t>====</w:t>
      </w:r>
    </w:p>
    <w:p>
      <w:r>
        <w:t>-B1 jadval joriy ustun ma’lumotlarini bazadan o’qib oladi</w:t>
      </w:r>
    </w:p>
    <w:p>
      <w:r>
        <w:t>++++</w:t>
      </w:r>
    </w:p>
    <w:p>
      <w:r>
        <w:t xml:space="preserve">CHAR(n)   -bu “Interbase” MBBTdagi qanday tip? </w:t>
      </w:r>
    </w:p>
    <w:p>
      <w:r>
        <w:t>====</w:t>
      </w:r>
    </w:p>
    <w:p>
      <w:r>
        <w:t xml:space="preserve">#+1 dan 32765 simvolgacha bo’lgan matnli informastiyani saqlash uchun </w:t>
      </w:r>
    </w:p>
    <w:p>
      <w:r>
        <w:t>====</w:t>
      </w:r>
    </w:p>
    <w:p>
      <w:r>
        <w:t xml:space="preserve">-Katta o’lchamli ma’lumotlar, ya’ni grafik, matn, raqamli tovushni saqlash uchun  ishlatiladi </w:t>
      </w:r>
    </w:p>
    <w:p>
      <w:r>
        <w:t>====</w:t>
      </w:r>
    </w:p>
    <w:p>
      <w:r>
        <w:t>-3,4x10^-38 dan  3,4x10^38 gacha bo’lgan etti razriyadli siljuvchi vergulli  sonlar</w:t>
      </w:r>
    </w:p>
    <w:p>
      <w:r>
        <w:t>====</w:t>
      </w:r>
    </w:p>
    <w:p>
      <w:r>
        <w:t>-Ko’p qatorli ma’lumotlar uchun</w:t>
      </w:r>
    </w:p>
    <w:p>
      <w:r>
        <w:t>++++</w:t>
      </w:r>
    </w:p>
    <w:p>
      <w:r>
        <w:t>Izlash shartining «Null qiymatga tengligini tekshirish» turida qaysi kalitli so’zlar ishlatiladi?</w:t>
      </w:r>
    </w:p>
    <w:p>
      <w:r>
        <w:t>====</w:t>
      </w:r>
    </w:p>
    <w:p>
      <w:r>
        <w:t>#+Is Null</w:t>
      </w:r>
    </w:p>
    <w:p>
      <w:r>
        <w:t>====</w:t>
      </w:r>
    </w:p>
    <w:p>
      <w:r>
        <w:t xml:space="preserve">-Between, Null And, Not </w:t>
      </w:r>
    </w:p>
    <w:p>
      <w:r>
        <w:t>====</w:t>
      </w:r>
    </w:p>
    <w:p>
      <w:r>
        <w:t>-In, Null, Not</w:t>
      </w:r>
    </w:p>
    <w:p>
      <w:r>
        <w:t>====</w:t>
      </w:r>
    </w:p>
    <w:p>
      <w:r>
        <w:t>-Like, Null Not, Escape</w:t>
      </w:r>
    </w:p>
    <w:p>
      <w:r>
        <w:t>++++</w:t>
      </w:r>
    </w:p>
    <w:p>
      <w:r>
        <w:t xml:space="preserve">BLOB -  bu “Interbase” MBBTdagi qanday tip? </w:t>
      </w:r>
    </w:p>
    <w:p>
      <w:r>
        <w:t>====</w:t>
      </w:r>
    </w:p>
    <w:p>
      <w:r>
        <w:t>#+Katta o’lchamli ma’lumotlar, ya’ni grafik, matn, raqamli tovushni saqlash uchun  ishlatiladi</w:t>
      </w:r>
    </w:p>
    <w:p>
      <w:r>
        <w:t>====</w:t>
      </w:r>
    </w:p>
    <w:p>
      <w:r>
        <w:t xml:space="preserve">-1 dan 32765 simvolgacha bo’lgan matnli informastiyani saqlash uchun </w:t>
      </w:r>
    </w:p>
    <w:p>
      <w:r>
        <w:t>====</w:t>
      </w:r>
    </w:p>
    <w:p>
      <w:r>
        <w:t>-3,4x10^-38 dan  3,4x10^38 gacha bo’lgan etti razriyadli siljuvchi vergulli  sonlar</w:t>
      </w:r>
    </w:p>
    <w:p>
      <w:r>
        <w:t>====</w:t>
      </w:r>
    </w:p>
    <w:p>
      <w:r>
        <w:t>-Ko’p qatorli ma’lumotlar uchun</w:t>
      </w:r>
    </w:p>
    <w:p>
      <w:r>
        <w:t>++++</w:t>
      </w:r>
    </w:p>
    <w:p>
      <w:r>
        <w:t xml:space="preserve">DATE  - bu “Interbase” MBBTdagi qanday tip </w:t>
      </w:r>
    </w:p>
    <w:p>
      <w:r>
        <w:t>====</w:t>
      </w:r>
    </w:p>
    <w:p>
      <w:r>
        <w:t xml:space="preserve">#+01.01.01 00 dan 11.01.5941 gacha sana va vaqt </w:t>
      </w:r>
    </w:p>
    <w:p>
      <w:r>
        <w:t>====</w:t>
      </w:r>
    </w:p>
    <w:p>
      <w:r>
        <w:t xml:space="preserve">-1 dan 32765 simvolgacha bo’lgan matnli informastiyani saqlash uchun </w:t>
      </w:r>
    </w:p>
    <w:p>
      <w:r>
        <w:t>====</w:t>
      </w:r>
    </w:p>
    <w:p>
      <w:r>
        <w:t xml:space="preserve">-Conli ma’lumotlar </w:t>
      </w:r>
    </w:p>
    <w:p>
      <w:r>
        <w:t>====</w:t>
      </w:r>
    </w:p>
    <w:p>
      <w:r>
        <w:t>-Ko’p qatorli matnli ma’lumotlar uchun</w:t>
      </w:r>
    </w:p>
    <w:p>
      <w:r>
        <w:t>++++</w:t>
      </w:r>
    </w:p>
    <w:p>
      <w:r>
        <w:t>Ma’lumotlar banki nima?</w:t>
      </w:r>
    </w:p>
    <w:p>
      <w:r>
        <w:t>====</w:t>
      </w:r>
    </w:p>
    <w:p>
      <w:r>
        <w:t>#+MB, MBBT va texnik vositalar majmuidir.</w:t>
      </w:r>
    </w:p>
    <w:p>
      <w:r>
        <w:t>====</w:t>
      </w:r>
    </w:p>
    <w:p>
      <w:r>
        <w:t>-MBBT.</w:t>
      </w:r>
    </w:p>
    <w:p>
      <w:r>
        <w:t>====</w:t>
      </w:r>
    </w:p>
    <w:p>
      <w:r>
        <w:t>-MB va texnik vositalar.</w:t>
      </w:r>
    </w:p>
    <w:p>
      <w:r>
        <w:t>====</w:t>
      </w:r>
    </w:p>
    <w:p>
      <w:r>
        <w:t>-MB va MBBT.</w:t>
      </w:r>
    </w:p>
    <w:p>
      <w:r>
        <w:t>++++</w:t>
      </w:r>
    </w:p>
    <w:p>
      <w:r>
        <w:t>“Database&gt; Register” buyrug’i qanday vazifani bajaradi</w:t>
      </w:r>
    </w:p>
    <w:p>
      <w:r>
        <w:t>====</w:t>
      </w:r>
    </w:p>
    <w:p>
      <w:r>
        <w:t>#+Mavjud ma’lumotlar bazasini qayd qilish</w:t>
      </w:r>
    </w:p>
    <w:p>
      <w:r>
        <w:t>====</w:t>
      </w:r>
    </w:p>
    <w:p>
      <w:r>
        <w:t xml:space="preserve">-Yangi Mb ni yaratish </w:t>
      </w:r>
    </w:p>
    <w:p>
      <w:r>
        <w:t>====</w:t>
      </w:r>
    </w:p>
    <w:p>
      <w:r>
        <w:t xml:space="preserve">-Aktiv ma’lumotlar bazasini passiv xolga keltiriladi </w:t>
      </w:r>
    </w:p>
    <w:p>
      <w:r>
        <w:t>====</w:t>
      </w:r>
    </w:p>
    <w:p>
      <w:r>
        <w:t>-MB ni optimallashtiradi</w:t>
      </w:r>
    </w:p>
    <w:p>
      <w:r>
        <w:t>++++</w:t>
      </w:r>
    </w:p>
    <w:p>
      <w:r>
        <w:t>Taqsimlangan MB nima?</w:t>
      </w:r>
    </w:p>
    <w:p>
      <w:r>
        <w:t>====</w:t>
      </w:r>
    </w:p>
    <w:p>
      <w:r>
        <w:t>#+Muayyan hudud buylab tarqalgan va o’zaro bir-biri bilan bog’langan bir nechta alohida MBdan iborat bo’lgan tizim.</w:t>
      </w:r>
    </w:p>
    <w:p>
      <w:r>
        <w:t>====</w:t>
      </w:r>
    </w:p>
    <w:p>
      <w:r>
        <w:t>-Bir-biridan mustaqil tarzda joylashtirilgan MBdan iborat bo’lgan tizim.</w:t>
      </w:r>
    </w:p>
    <w:p>
      <w:r>
        <w:t>====</w:t>
      </w:r>
    </w:p>
    <w:p>
      <w:r>
        <w:t xml:space="preserve">-Mantiqan tashkil qilingan MB tuzilmasi. </w:t>
      </w:r>
    </w:p>
    <w:p>
      <w:r>
        <w:t>====</w:t>
      </w:r>
    </w:p>
    <w:p>
      <w:r>
        <w:t xml:space="preserve">-MBning jismoniy va mantiqiy tuzilmalari. </w:t>
      </w:r>
    </w:p>
    <w:p>
      <w:r>
        <w:t>++++</w:t>
      </w:r>
    </w:p>
    <w:p>
      <w:r>
        <w:t xml:space="preserve">ORDER BY amali qanday vazifani bajaradi ? </w:t>
      </w:r>
    </w:p>
    <w:p>
      <w:r>
        <w:t>====</w:t>
      </w:r>
    </w:p>
    <w:p>
      <w:r>
        <w:t xml:space="preserve">#+ORDER BY amali  tanlangan naborni tartiblashtirish uchun ishlatiladi </w:t>
      </w:r>
    </w:p>
    <w:p>
      <w:r>
        <w:t>====</w:t>
      </w:r>
    </w:p>
    <w:p>
      <w:r>
        <w:t xml:space="preserve">-WHERE qatnashgan so’rovda qatorlarni tanlash uchun ishlatiladi </w:t>
      </w:r>
    </w:p>
    <w:p>
      <w:r>
        <w:t>====</w:t>
      </w:r>
    </w:p>
    <w:p>
      <w:r>
        <w:t xml:space="preserve">-GROUP BY qatnashgan so’rov bajarilgandan keyin qatorlarni tanlash uchun ishlatiladi </w:t>
      </w:r>
    </w:p>
    <w:p>
      <w:r>
        <w:t>====</w:t>
      </w:r>
    </w:p>
    <w:p>
      <w:r>
        <w:t xml:space="preserve">-GROUP BY qatnashmaganso’rov bajarilgandan keyin qatorlarni tanlash uchun ishlatiladi </w:t>
      </w:r>
    </w:p>
    <w:p>
      <w:r>
        <w:t>++++</w:t>
      </w:r>
    </w:p>
    <w:p>
      <w:r>
        <w:t xml:space="preserve">SQL tilini qo’llab quvvatlovchi MBBTlari qanday ma’lumotlar modeli asosida ishlaydi? </w:t>
      </w:r>
    </w:p>
    <w:p>
      <w:r>
        <w:t>====</w:t>
      </w:r>
    </w:p>
    <w:p>
      <w:r>
        <w:t xml:space="preserve">#+Relyastion ma’lumotlar modeli. </w:t>
      </w:r>
    </w:p>
    <w:p>
      <w:r>
        <w:t>====</w:t>
      </w:r>
    </w:p>
    <w:p>
      <w:r>
        <w:t xml:space="preserve">-Ierarxik ma’lumotlar modeli. </w:t>
      </w:r>
    </w:p>
    <w:p>
      <w:r>
        <w:t>====</w:t>
      </w:r>
    </w:p>
    <w:p>
      <w:r>
        <w:t>-Tarmoqli ma’lumotlar modeli.</w:t>
      </w:r>
    </w:p>
    <w:p>
      <w:r>
        <w:t>====</w:t>
      </w:r>
    </w:p>
    <w:p>
      <w:r>
        <w:t>-Fayl boshqaruv sistemasi.</w:t>
      </w:r>
    </w:p>
    <w:p>
      <w:r>
        <w:t>++++</w:t>
      </w:r>
    </w:p>
    <w:p>
      <w:r>
        <w:t xml:space="preserve">Relyastion ma’lumotlar modelida ma’lumotlar qanday ob’ektlarda saqlanadi? </w:t>
      </w:r>
    </w:p>
    <w:p>
      <w:r>
        <w:t>====</w:t>
      </w:r>
    </w:p>
    <w:p>
      <w:r>
        <w:t>#+Jadvallarda.</w:t>
      </w:r>
    </w:p>
    <w:p>
      <w:r>
        <w:t>====</w:t>
      </w:r>
    </w:p>
    <w:p>
      <w:r>
        <w:t>-Jadvallarda va fayllarda.</w:t>
      </w:r>
    </w:p>
    <w:p>
      <w:r>
        <w:t>====</w:t>
      </w:r>
    </w:p>
    <w:p>
      <w:r>
        <w:t>-Jadvallarda va ko’rinishlarda.</w:t>
      </w:r>
    </w:p>
    <w:p>
      <w:r>
        <w:t>====</w:t>
      </w:r>
    </w:p>
    <w:p>
      <w:r>
        <w:t>-Fayllarda.</w:t>
      </w:r>
    </w:p>
    <w:p>
      <w:r>
        <w:t>++++</w:t>
      </w:r>
    </w:p>
    <w:p>
      <w:r>
        <w:t xml:space="preserve">Har bir SQL operatori qanday kalitli so’zdan boshlanadi </w:t>
      </w:r>
    </w:p>
    <w:p>
      <w:r>
        <w:t>====</w:t>
      </w:r>
    </w:p>
    <w:p>
      <w:r>
        <w:t>#+Select, Insert, Update, Delete, Create, Update, Drop kabi kalitli so’zlardan.</w:t>
      </w:r>
    </w:p>
    <w:p>
      <w:r>
        <w:t>====</w:t>
      </w:r>
    </w:p>
    <w:p>
      <w:r>
        <w:t>-Select deb nomlanuvchi kalitli so’zdan.</w:t>
      </w:r>
    </w:p>
    <w:p>
      <w:r>
        <w:t>====</w:t>
      </w:r>
    </w:p>
    <w:p>
      <w:r>
        <w:t>-Fe’l deb nomlanuvchi kalitli so’zdan.</w:t>
      </w:r>
    </w:p>
    <w:p>
      <w:r>
        <w:t>====</w:t>
      </w:r>
    </w:p>
    <w:p>
      <w:r>
        <w:t>-Tranzakstiyani yakunlovchi va bekor qiluvchi komandalardan (Commit va Revoke kalitli so’zlaridan).</w:t>
      </w:r>
    </w:p>
    <w:p>
      <w:r>
        <w:t>++++</w:t>
      </w:r>
    </w:p>
    <w:p>
      <w:r>
        <w:t>SQL standartida jadval yacheykasiga bo’sh qiymat yozish uchun qanday qiymat ishlatiladi?</w:t>
      </w:r>
    </w:p>
    <w:p>
      <w:r>
        <w:t>====</w:t>
      </w:r>
    </w:p>
    <w:p>
      <w:r>
        <w:t>#+Null.</w:t>
      </w:r>
    </w:p>
    <w:p>
      <w:r>
        <w:t>====</w:t>
      </w:r>
    </w:p>
    <w:p>
      <w:r>
        <w:t>-Nil.</w:t>
      </w:r>
    </w:p>
    <w:p>
      <w:r>
        <w:t>====</w:t>
      </w:r>
    </w:p>
    <w:p>
      <w:r>
        <w:t>-0.</w:t>
      </w:r>
    </w:p>
    <w:p>
      <w:r>
        <w:t>====</w:t>
      </w:r>
    </w:p>
    <w:p>
      <w:r>
        <w:t>-Hech qanday qiymatdan foydalanilmaydi.</w:t>
      </w:r>
    </w:p>
    <w:p>
      <w:r>
        <w:t>++++</w:t>
      </w:r>
    </w:p>
    <w:p>
      <w:r>
        <w:t>select operatorida kamida qaysi kalitli so’zlar ishlatilishi shart?</w:t>
      </w:r>
    </w:p>
    <w:p>
      <w:r>
        <w:t>====</w:t>
      </w:r>
    </w:p>
    <w:p>
      <w:r>
        <w:t>#+Select, from</w:t>
      </w:r>
    </w:p>
    <w:p>
      <w:r>
        <w:t>====</w:t>
      </w:r>
    </w:p>
    <w:p>
      <w:r>
        <w:t>-Select, from, where</w:t>
      </w:r>
    </w:p>
    <w:p>
      <w:r>
        <w:t>====</w:t>
      </w:r>
    </w:p>
    <w:p>
      <w:r>
        <w:t>-Select, from, where, order by</w:t>
      </w:r>
    </w:p>
    <w:p>
      <w:r>
        <w:t>====</w:t>
      </w:r>
    </w:p>
    <w:p>
      <w:r>
        <w:t>-Select, from, where, group by, having, order by</w:t>
      </w:r>
    </w:p>
    <w:p>
      <w:r>
        <w:t>++++</w:t>
      </w:r>
    </w:p>
    <w:p>
      <w:r>
        <w:t>all – kalit so’zining ma’nosi?</w:t>
      </w:r>
    </w:p>
    <w:p>
      <w:r>
        <w:t>====</w:t>
      </w:r>
    </w:p>
    <w:p>
      <w:r>
        <w:t>#+Amallar barcha yozuvlarga tegishli.</w:t>
      </w:r>
    </w:p>
    <w:p>
      <w:r>
        <w:t>====</w:t>
      </w:r>
    </w:p>
    <w:p>
      <w:r>
        <w:t>-Jadval nomi.</w:t>
      </w:r>
    </w:p>
    <w:p>
      <w:r>
        <w:t>====</w:t>
      </w:r>
    </w:p>
    <w:p>
      <w:r>
        <w:t>-Ustun nomi.</w:t>
      </w:r>
    </w:p>
    <w:p>
      <w:r>
        <w:t>====</w:t>
      </w:r>
    </w:p>
    <w:p>
      <w:r>
        <w:t>-Birlamchi kalit.</w:t>
      </w:r>
    </w:p>
    <w:p>
      <w:r>
        <w:t>++++</w:t>
      </w:r>
    </w:p>
    <w:p>
      <w:r>
        <w:t>SQL tilida joriy sanani qanday kalit so’z yordamida chiqarish mumkin</w:t>
      </w:r>
    </w:p>
    <w:p>
      <w:r>
        <w:t>====</w:t>
      </w:r>
    </w:p>
    <w:p>
      <w:r>
        <w:t>#+Sysdate</w:t>
      </w:r>
    </w:p>
    <w:p>
      <w:r>
        <w:t>====</w:t>
      </w:r>
    </w:p>
    <w:p>
      <w:r>
        <w:t>-Date</w:t>
      </w:r>
    </w:p>
    <w:p>
      <w:r>
        <w:t>====</w:t>
      </w:r>
    </w:p>
    <w:p>
      <w:r>
        <w:t xml:space="preserve">-Data </w:t>
      </w:r>
    </w:p>
    <w:p>
      <w:r>
        <w:t>====</w:t>
      </w:r>
    </w:p>
    <w:p>
      <w:r>
        <w:t>-To_date</w:t>
      </w:r>
    </w:p>
    <w:p>
      <w:r>
        <w:t>++++</w:t>
      </w:r>
    </w:p>
    <w:p>
      <w:r>
        <w:t>Jadvalning kalit ustuni …</w:t>
      </w:r>
    </w:p>
    <w:p>
      <w:r>
        <w:t>====</w:t>
      </w:r>
    </w:p>
    <w:p>
      <w:r>
        <w:t>#+jadvalning har qanday ikki satrini olmaylik shu kalit ustunga mos qiymatlar teng bo’lmaydi.</w:t>
      </w:r>
    </w:p>
    <w:p>
      <w:r>
        <w:t>====</w:t>
      </w:r>
    </w:p>
    <w:p>
      <w:r>
        <w:t>-jadvalning har qanday ikki satrini olmaylik shu kalit ustunga mos qiymatlar teng bo’ladi.</w:t>
      </w:r>
    </w:p>
    <w:p>
      <w:r>
        <w:t>====</w:t>
      </w:r>
    </w:p>
    <w:p>
      <w:r>
        <w:t>-takrorlanuvchi satrlarni ta’minlash uchun.</w:t>
      </w:r>
    </w:p>
    <w:p>
      <w:r>
        <w:t>====</w:t>
      </w:r>
    </w:p>
    <w:p>
      <w:r>
        <w:t>-tarmoqlanuvchi satrlarni ta’minlash uchun.</w:t>
      </w:r>
    </w:p>
    <w:p>
      <w:r>
        <w:t>++++</w:t>
      </w:r>
    </w:p>
    <w:p>
      <w:r>
        <w:t>Munosabat jadvallari nima?</w:t>
      </w:r>
    </w:p>
    <w:p>
      <w:r>
        <w:t>====</w:t>
      </w:r>
    </w:p>
    <w:p>
      <w:r>
        <w:t xml:space="preserve">#+Bir-biriga bog’langan jadvallar. </w:t>
      </w:r>
    </w:p>
    <w:p>
      <w:r>
        <w:t>====</w:t>
      </w:r>
    </w:p>
    <w:p>
      <w:r>
        <w:t>-Bir-biriga bog’lanmagan jadvallar.</w:t>
      </w:r>
    </w:p>
    <w:p>
      <w:r>
        <w:t>====</w:t>
      </w:r>
    </w:p>
    <w:p>
      <w:r>
        <w:t>-Bir-biriga bog’langan satrlar.</w:t>
      </w:r>
    </w:p>
    <w:p>
      <w:r>
        <w:t>====</w:t>
      </w:r>
    </w:p>
    <w:p>
      <w:r>
        <w:t>-Bir-biriga bog’lanmagan satrlar.</w:t>
      </w:r>
    </w:p>
    <w:p>
      <w:r>
        <w:t>++++</w:t>
      </w:r>
    </w:p>
    <w:p>
      <w:r>
        <w:t xml:space="preserve">Sum - </w:t>
      </w:r>
    </w:p>
    <w:p>
      <w:r>
        <w:t>====</w:t>
      </w:r>
    </w:p>
    <w:p>
      <w:r>
        <w:t>#+guruhdagi sonli qiymatlarning yig’indisini topish.</w:t>
      </w:r>
    </w:p>
    <w:p>
      <w:r>
        <w:t>====</w:t>
      </w:r>
    </w:p>
    <w:p>
      <w:r>
        <w:t>-guruhdagi yozuvlar soni aniqlanadi.</w:t>
      </w:r>
    </w:p>
    <w:p>
      <w:r>
        <w:t>====</w:t>
      </w:r>
    </w:p>
    <w:p>
      <w:r>
        <w:t>-guruhdagi sonli qiymatlarining o’rta arifmetigi hisoblanadi.</w:t>
      </w:r>
    </w:p>
    <w:p>
      <w:r>
        <w:t>====</w:t>
      </w:r>
    </w:p>
    <w:p>
      <w:r>
        <w:t>-guruhdagi sonli qiymatlarning eng kichigi.</w:t>
      </w:r>
    </w:p>
    <w:p>
      <w:r>
        <w:t>++++</w:t>
      </w:r>
    </w:p>
    <w:p>
      <w:r>
        <w:t xml:space="preserve">min - </w:t>
      </w:r>
    </w:p>
    <w:p>
      <w:r>
        <w:t>====</w:t>
      </w:r>
    </w:p>
    <w:p>
      <w:r>
        <w:t>#+guruhdagi sonli qiymatlarning eng kichigi.</w:t>
      </w:r>
    </w:p>
    <w:p>
      <w:r>
        <w:t>====</w:t>
      </w:r>
    </w:p>
    <w:p>
      <w:r>
        <w:t>-guruhdagi sonli qiymatlarning yig’indisining eng kichigi.</w:t>
      </w:r>
    </w:p>
    <w:p>
      <w:r>
        <w:t>====</w:t>
      </w:r>
    </w:p>
    <w:p>
      <w:r>
        <w:t>-guruhdagi yozuvlar soni ning eng kichigi.</w:t>
      </w:r>
    </w:p>
    <w:p>
      <w:r>
        <w:t>====</w:t>
      </w:r>
    </w:p>
    <w:p>
      <w:r>
        <w:t>-guruhdagi sonli qiymatlarining o’rta arifmetigi eng kichigi.</w:t>
      </w:r>
    </w:p>
    <w:p>
      <w:r>
        <w:t>++++</w:t>
      </w:r>
    </w:p>
    <w:p>
      <w:r>
        <w:t xml:space="preserve">max - </w:t>
      </w:r>
    </w:p>
    <w:p>
      <w:r>
        <w:t>====</w:t>
      </w:r>
    </w:p>
    <w:p>
      <w:r>
        <w:t>#+guruhdagi sonli qiymatlarning eng kattasi.</w:t>
      </w:r>
    </w:p>
    <w:p>
      <w:r>
        <w:t>====</w:t>
      </w:r>
    </w:p>
    <w:p>
      <w:r>
        <w:t>-guruhdagi sonli qiymatlar yig’indisining eng kattasi.</w:t>
      </w:r>
    </w:p>
    <w:p>
      <w:r>
        <w:t>====</w:t>
      </w:r>
    </w:p>
    <w:p>
      <w:r>
        <w:t>-guruhdagi yozuvlar sonining eng kattasi.</w:t>
      </w:r>
    </w:p>
    <w:p>
      <w:r>
        <w:t>====</w:t>
      </w:r>
    </w:p>
    <w:p>
      <w:r>
        <w:t>-guruhdagi sonli qiymatlarining o’rta arifmetigi eng kattasi..</w:t>
      </w:r>
    </w:p>
    <w:p>
      <w:r>
        <w:t>++++</w:t>
      </w:r>
    </w:p>
    <w:p>
      <w:r>
        <w:t xml:space="preserve">Group by - </w:t>
      </w:r>
    </w:p>
    <w:p>
      <w:r>
        <w:t>====</w:t>
      </w:r>
    </w:p>
    <w:p>
      <w:r>
        <w:t>#+guruhlash</w:t>
      </w:r>
    </w:p>
    <w:p>
      <w:r>
        <w:t>====</w:t>
      </w:r>
    </w:p>
    <w:p>
      <w:r>
        <w:t>-o’rtachasi</w:t>
      </w:r>
    </w:p>
    <w:p>
      <w:r>
        <w:t>====</w:t>
      </w:r>
    </w:p>
    <w:p>
      <w:r>
        <w:t>-kattasi</w:t>
      </w:r>
    </w:p>
    <w:p>
      <w:r>
        <w:t>====</w:t>
      </w:r>
    </w:p>
    <w:p>
      <w:r>
        <w:t>-kichigi</w:t>
      </w:r>
    </w:p>
    <w:p>
      <w:r>
        <w:t>++++</w:t>
      </w:r>
    </w:p>
    <w:p>
      <w:r>
        <w:t xml:space="preserve">Select –SQL operatori vazifasi nima?  </w:t>
      </w:r>
    </w:p>
    <w:p>
      <w:r>
        <w:t>====</w:t>
      </w:r>
    </w:p>
    <w:p>
      <w:r>
        <w:t>#+Ma’lumotlarni chaqirib olish.</w:t>
      </w:r>
    </w:p>
    <w:p>
      <w:r>
        <w:t>====</w:t>
      </w:r>
    </w:p>
    <w:p>
      <w:r>
        <w:t>-Ma’lumotlarni o’chirish.</w:t>
      </w:r>
    </w:p>
    <w:p>
      <w:r>
        <w:t>====</w:t>
      </w:r>
    </w:p>
    <w:p>
      <w:r>
        <w:t>-Ma’lumotlarni o’zgartirish.</w:t>
      </w:r>
    </w:p>
    <w:p>
      <w:r>
        <w:t>====</w:t>
      </w:r>
    </w:p>
    <w:p>
      <w:r>
        <w:t>-Ma’lumotlarni kiritish.</w:t>
      </w:r>
    </w:p>
    <w:p>
      <w:r>
        <w:t>++++</w:t>
      </w:r>
    </w:p>
    <w:p>
      <w:r>
        <w:t xml:space="preserve">Delete–SQL operatori vazifasi nima? </w:t>
      </w:r>
    </w:p>
    <w:p>
      <w:r>
        <w:t>====</w:t>
      </w:r>
    </w:p>
    <w:p>
      <w:r>
        <w:t>#+Ma’lumotlarni o’chirish.</w:t>
      </w:r>
    </w:p>
    <w:p>
      <w:r>
        <w:t>====</w:t>
      </w:r>
    </w:p>
    <w:p>
      <w:r>
        <w:t>-Ma’lumotlarni chaqirib olish.</w:t>
      </w:r>
    </w:p>
    <w:p>
      <w:r>
        <w:t>====</w:t>
      </w:r>
    </w:p>
    <w:p>
      <w:r>
        <w:t>-Ma’lumotlarni o’zgartirish.</w:t>
      </w:r>
    </w:p>
    <w:p>
      <w:r>
        <w:t>====</w:t>
      </w:r>
    </w:p>
    <w:p>
      <w:r>
        <w:t>-Ma’lumotlarni kiritish.</w:t>
      </w:r>
    </w:p>
    <w:p>
      <w:r>
        <w:t>++++</w:t>
      </w:r>
    </w:p>
    <w:p>
      <w:r>
        <w:t>SQL tili to’g’risidagi fikr qaysi javobda to’g’ri keltirilgan?</w:t>
      </w:r>
    </w:p>
    <w:p>
      <w:r>
        <w:t>====</w:t>
      </w:r>
    </w:p>
    <w:p>
      <w:r>
        <w:t>#+Barcha relyastion MBni boshqarish tizimlarida SQL tili ishlaydi.</w:t>
      </w:r>
    </w:p>
    <w:p>
      <w:r>
        <w:t>====</w:t>
      </w:r>
    </w:p>
    <w:p>
      <w:r>
        <w:t>-Protsedurali til.</w:t>
      </w:r>
    </w:p>
    <w:p>
      <w:r>
        <w:t>====</w:t>
      </w:r>
    </w:p>
    <w:p>
      <w:r>
        <w:t>-Navigastiyasi mavjud.</w:t>
      </w:r>
    </w:p>
    <w:p>
      <w:r>
        <w:t>====</w:t>
      </w:r>
    </w:p>
    <w:p>
      <w:r>
        <w:t>-Prostedura yozish mumkin.</w:t>
      </w:r>
    </w:p>
    <w:p>
      <w:r>
        <w:t>++++</w:t>
      </w:r>
    </w:p>
    <w:p>
      <w:r>
        <w:t>sysdate  -  …</w:t>
      </w:r>
    </w:p>
    <w:p>
      <w:r>
        <w:t>====</w:t>
      </w:r>
    </w:p>
    <w:p>
      <w:r>
        <w:t>#+joriy sana.</w:t>
      </w:r>
    </w:p>
    <w:p>
      <w:r>
        <w:t>====</w:t>
      </w:r>
    </w:p>
    <w:p>
      <w:r>
        <w:t>-o’zgaruvchi uzunlikdagi sana.</w:t>
      </w:r>
    </w:p>
    <w:p>
      <w:r>
        <w:t>====</w:t>
      </w:r>
    </w:p>
    <w:p>
      <w:r>
        <w:t>-ikkilik sanoq tizimidagi sana.</w:t>
      </w:r>
    </w:p>
    <w:p>
      <w:r>
        <w:t>====</w:t>
      </w:r>
    </w:p>
    <w:p>
      <w:r>
        <w:t>-MB dagi ixtiyoriy sana.</w:t>
      </w:r>
    </w:p>
    <w:p>
      <w:r>
        <w:t>++++</w:t>
      </w:r>
    </w:p>
    <w:p>
      <w:r>
        <w:t>SQL da bo’sh qiymat belgisi -  …</w:t>
      </w:r>
    </w:p>
    <w:p>
      <w:r>
        <w:t>====</w:t>
      </w:r>
    </w:p>
    <w:p>
      <w:r>
        <w:t>#+NULL</w:t>
      </w:r>
    </w:p>
    <w:p>
      <w:r>
        <w:t>====</w:t>
      </w:r>
    </w:p>
    <w:p>
      <w:r>
        <w:t>-0</w:t>
      </w:r>
    </w:p>
    <w:p>
      <w:r>
        <w:t>====</w:t>
      </w:r>
    </w:p>
    <w:p>
      <w:r>
        <w:t>-‘0’</w:t>
      </w:r>
    </w:p>
    <w:p>
      <w:r>
        <w:t>====</w:t>
      </w:r>
    </w:p>
    <w:p>
      <w:r>
        <w:t>-Nol</w:t>
      </w:r>
    </w:p>
    <w:p>
      <w:r>
        <w:t>++++</w:t>
      </w:r>
    </w:p>
    <w:p>
      <w:r>
        <w:t>MBBT nima?</w:t>
      </w:r>
    </w:p>
    <w:p>
      <w:r>
        <w:t>====</w:t>
      </w:r>
    </w:p>
    <w:p>
      <w:r>
        <w:t>#+MBni yaratish va u bilan turli xil ishlarni amalga oshirish imkonini beruvchi dasturlar majmuasi.</w:t>
      </w:r>
    </w:p>
    <w:p>
      <w:r>
        <w:t>====</w:t>
      </w:r>
    </w:p>
    <w:p>
      <w:r>
        <w:t>-MB tarkibiga kiruvchi ixtiyoriy elementni uning boshqa elementlari bilan bog’liqligi.</w:t>
      </w:r>
    </w:p>
    <w:p>
      <w:r>
        <w:t>====</w:t>
      </w:r>
    </w:p>
    <w:p>
      <w:r>
        <w:t>-Ma’lumotlarni saqlash tizimi.</w:t>
      </w:r>
    </w:p>
    <w:p>
      <w:r>
        <w:t>====</w:t>
      </w:r>
    </w:p>
    <w:p>
      <w:r>
        <w:t>-Ma’lumotlarni uzatish tizimi.</w:t>
      </w:r>
    </w:p>
    <w:p>
      <w:r>
        <w:t>++++</w:t>
      </w:r>
    </w:p>
    <w:p>
      <w:r>
        <w:t>Bir  vaqtning  o’zida  yagona  ob’ekt  hamda  maqsadga  erishish  uchun to’plangan elementlar yig’indisi nima deb ataladi?</w:t>
      </w:r>
    </w:p>
    <w:p>
      <w:r>
        <w:t>====</w:t>
      </w:r>
    </w:p>
    <w:p>
      <w:r>
        <w:t>#+Tizim</w:t>
      </w:r>
    </w:p>
    <w:p>
      <w:r>
        <w:t>====</w:t>
      </w:r>
    </w:p>
    <w:p>
      <w:r>
        <w:t>-Axborot tizimi</w:t>
      </w:r>
    </w:p>
    <w:p>
      <w:r>
        <w:t>====</w:t>
      </w:r>
    </w:p>
    <w:p>
      <w:r>
        <w:t>-Boshqarish</w:t>
      </w:r>
    </w:p>
    <w:p>
      <w:r>
        <w:t>====</w:t>
      </w:r>
    </w:p>
    <w:p>
      <w:r>
        <w:t>-Tashkillashtirish</w:t>
      </w:r>
    </w:p>
    <w:p>
      <w:r>
        <w:t>++++</w:t>
      </w:r>
    </w:p>
    <w:p>
      <w:r>
        <w:t>Axborot nima?</w:t>
      </w:r>
    </w:p>
    <w:p>
      <w:r>
        <w:t>====</w:t>
      </w:r>
    </w:p>
    <w:p>
      <w:r>
        <w:t>#+Ma’lumot, xabar.</w:t>
      </w:r>
    </w:p>
    <w:p>
      <w:r>
        <w:t>====</w:t>
      </w:r>
    </w:p>
    <w:p>
      <w:r>
        <w:t>-Ma’lumotlar ombori.</w:t>
      </w:r>
    </w:p>
    <w:p>
      <w:r>
        <w:t>====</w:t>
      </w:r>
    </w:p>
    <w:p>
      <w:r>
        <w:t>-EHMda ishlatiladigan qurilmalar.</w:t>
      </w:r>
    </w:p>
    <w:p>
      <w:r>
        <w:t>====</w:t>
      </w:r>
    </w:p>
    <w:p>
      <w:r>
        <w:t>-Sanoq sistema.</w:t>
      </w:r>
    </w:p>
    <w:p>
      <w:r>
        <w:t>++++</w:t>
      </w:r>
    </w:p>
    <w:p>
      <w:r>
        <w:t>MB modellarining turlari to’g’ri va to’liqroq keltirilan qatorni tanlang?</w:t>
      </w:r>
    </w:p>
    <w:p>
      <w:r>
        <w:t>====</w:t>
      </w:r>
    </w:p>
    <w:p>
      <w:r>
        <w:t>#+Ierarxik, Tarmoqli, Relyastion</w:t>
      </w:r>
    </w:p>
    <w:p>
      <w:r>
        <w:t>====</w:t>
      </w:r>
    </w:p>
    <w:p>
      <w:r>
        <w:t>-Ierarxik, relyastion.</w:t>
      </w:r>
    </w:p>
    <w:p>
      <w:r>
        <w:t>====</w:t>
      </w:r>
    </w:p>
    <w:p>
      <w:r>
        <w:t>-Tarmoqli, relyastion.</w:t>
      </w:r>
    </w:p>
    <w:p>
      <w:r>
        <w:t>====</w:t>
      </w:r>
    </w:p>
    <w:p>
      <w:r>
        <w:t>-Relyastion, tarmoqli.</w:t>
      </w:r>
    </w:p>
    <w:p>
      <w:r>
        <w:t>++++</w:t>
      </w:r>
    </w:p>
    <w:p>
      <w:r>
        <w:t>Tarmoq ishini ta’minlovchi maxsus kompyuter …</w:t>
      </w:r>
    </w:p>
    <w:p>
      <w:r>
        <w:t>====</w:t>
      </w:r>
    </w:p>
    <w:p>
      <w:r>
        <w:t>#+server</w:t>
      </w:r>
    </w:p>
    <w:p>
      <w:r>
        <w:t>====</w:t>
      </w:r>
    </w:p>
    <w:p>
      <w:r>
        <w:t>-provayder</w:t>
      </w:r>
    </w:p>
    <w:p>
      <w:r>
        <w:t>====</w:t>
      </w:r>
    </w:p>
    <w:p>
      <w:r>
        <w:t>-mijoz</w:t>
      </w:r>
    </w:p>
    <w:p>
      <w:r>
        <w:t>====</w:t>
      </w:r>
    </w:p>
    <w:p>
      <w:r>
        <w:t>-foydalanuvchi</w:t>
      </w:r>
    </w:p>
    <w:p>
      <w:r>
        <w:t>++++</w:t>
      </w:r>
    </w:p>
    <w:p>
      <w:r>
        <w:t>Taqsimlangan MB nima?</w:t>
      </w:r>
    </w:p>
    <w:p>
      <w:r>
        <w:t>====</w:t>
      </w:r>
    </w:p>
    <w:p>
      <w:r>
        <w:t>#+Turli serverlarda saqlanadigan va mantiqan bog’langan MB.</w:t>
      </w:r>
    </w:p>
    <w:p>
      <w:r>
        <w:t>====</w:t>
      </w:r>
    </w:p>
    <w:p>
      <w:r>
        <w:t>-Faqat bir kompyuterda saqlanadigan MB.</w:t>
      </w:r>
    </w:p>
    <w:p>
      <w:r>
        <w:t>====</w:t>
      </w:r>
    </w:p>
    <w:p>
      <w:r>
        <w:t>-Ma’lumotlari alohida bir fayl ko’rinishida faqat bir kompyuterda saqlanadigan MB.</w:t>
      </w:r>
    </w:p>
    <w:p>
      <w:r>
        <w:t>====</w:t>
      </w:r>
    </w:p>
    <w:p>
      <w:r>
        <w:t>-Ma’lumotlari alohida turli fayl ko’rinishida faqat bir kompyuterda saqlanadigan MB.</w:t>
      </w:r>
    </w:p>
    <w:p>
      <w:r>
        <w:t>++++</w:t>
      </w:r>
    </w:p>
    <w:p>
      <w:r>
        <w:t>Markazlashgan MBning fayl-server arxitekturasi nima?</w:t>
      </w:r>
    </w:p>
    <w:p>
      <w:r>
        <w:t>====</w:t>
      </w:r>
    </w:p>
    <w:p>
      <w:r>
        <w:t>#+MB ma’lumotlari fayl ko’rinishida faqat bir kompyuterda saqlanadi va ma’lumotlarga ishlov berish uchun kerakli fayllar foydalanuvchi kompyuteriga ko’chiriladi hamda natija yana serverga uzatiladi.</w:t>
      </w:r>
    </w:p>
    <w:p>
      <w:r>
        <w:t>====</w:t>
      </w:r>
    </w:p>
    <w:p>
      <w:r>
        <w:t>-Turli serverlarda saqlanadigan va mantiqan bog’langan MB.</w:t>
      </w:r>
    </w:p>
    <w:p>
      <w:r>
        <w:t>====</w:t>
      </w:r>
    </w:p>
    <w:p>
      <w:r>
        <w:t>-MB faqat bir kompyuterda saqlanadi va ma’lumotlarga ishlov berish ushbu kompyuterda yoki foydalanuvchi kompyuterida amalga oshiriladi.</w:t>
      </w:r>
    </w:p>
    <w:p>
      <w:r>
        <w:t>====</w:t>
      </w:r>
    </w:p>
    <w:p>
      <w:r>
        <w:t>-MB ma’lumotlari faqat bir kompyuterda saqlanadi va ma’lumotlarga ishlov berish foydalanuvchi so’roviga muvofiq ushbu serverda amalga oshiriladi hamda natija foydalanuvchiga uzatiladi.</w:t>
      </w:r>
    </w:p>
    <w:p>
      <w:r>
        <w:t>++++</w:t>
      </w:r>
    </w:p>
    <w:p>
      <w:r>
        <w:t>Markazlashgan MBning mijoz-server arxitekturasi nima?</w:t>
      </w:r>
    </w:p>
    <w:p>
      <w:r>
        <w:t>====</w:t>
      </w:r>
    </w:p>
    <w:p>
      <w:r>
        <w:t>#+MB ma’lumotlari faqat bir kompyuterda saqlanadi va ma’lumotlarga ishlov berish foydalanuvchi so’roviga muvofiq ushbu serverda amalga oshiriladi hamda natija foydalanuvchiga uzatiladi.</w:t>
      </w:r>
    </w:p>
    <w:p>
      <w:r>
        <w:t>====</w:t>
      </w:r>
    </w:p>
    <w:p>
      <w:r>
        <w:t>-MB faqat bir kompyuterda saqlanadi va ma’lumotlarga ishlov berish ushbu kompyuterda yoki foydalanuvchi kompyuterida amalga oshiriladi.</w:t>
      </w:r>
    </w:p>
    <w:p>
      <w:r>
        <w:t>====</w:t>
      </w:r>
    </w:p>
    <w:p>
      <w:r>
        <w:t>-MB ma’lumotlari fayl ko’rinishida faqat bir kompyuterda saqlanadi va ma’lumotlarga ishlov berish uchun kerakli fayllar foydalanuvchi kompyuteriga ko’chiriladi. Foydalanuvchi natijani yana serverga uzatadi.</w:t>
      </w:r>
    </w:p>
    <w:p>
      <w:r>
        <w:t>====</w:t>
      </w:r>
    </w:p>
    <w:p>
      <w:r>
        <w:t>-Turli serverlarda saqlanadigan va mantiqan bog’langan MB.</w:t>
      </w:r>
    </w:p>
    <w:p>
      <w:r>
        <w:t>++++</w:t>
      </w:r>
    </w:p>
    <w:p>
      <w:r>
        <w:t>Relyastion modelda ma’lumotlar qanday joylashtiriladi?</w:t>
      </w:r>
    </w:p>
    <w:p>
      <w:r>
        <w:t>====</w:t>
      </w:r>
    </w:p>
    <w:p>
      <w:r>
        <w:t>#+Ma’lumotlar ikki o’lchovli jadval ko’rinishida tasvirlanadi.</w:t>
      </w:r>
    </w:p>
    <w:p>
      <w:r>
        <w:t>====</w:t>
      </w:r>
    </w:p>
    <w:p>
      <w:r>
        <w:t>-Ma’lumotlar graf ya’ni daraxt shaklida joylashtiriladi va kerakli ma’lumotga shoxlar bo’yicha boriladi.</w:t>
      </w:r>
    </w:p>
    <w:p>
      <w:r>
        <w:t>====</w:t>
      </w:r>
    </w:p>
    <w:p>
      <w:r>
        <w:t>-Ma’lumotlar daraxt shaklida joylashtiriladi va kerakli ma’lumotga to’g’ridan to’g’ri murojaat qilish mumkin.</w:t>
      </w:r>
    </w:p>
    <w:p>
      <w:r>
        <w:t>====</w:t>
      </w:r>
    </w:p>
    <w:p>
      <w:r>
        <w:t>-Ma’lumotlar ixtiyorir tartibda joylashadi</w:t>
      </w:r>
    </w:p>
    <w:p>
      <w:r>
        <w:t>++++</w:t>
      </w:r>
    </w:p>
    <w:p>
      <w:r>
        <w:t>Access dasturi - bu:</w:t>
      </w:r>
    </w:p>
    <w:p>
      <w:r>
        <w:t>====</w:t>
      </w:r>
    </w:p>
    <w:p>
      <w:r>
        <w:t>#+MBBT.</w:t>
      </w:r>
    </w:p>
    <w:p>
      <w:r>
        <w:t>====</w:t>
      </w:r>
    </w:p>
    <w:p>
      <w:r>
        <w:t>-elektron jadvallar bilan ishlovchi dastur.</w:t>
      </w:r>
    </w:p>
    <w:p>
      <w:r>
        <w:t>====</w:t>
      </w:r>
    </w:p>
    <w:p>
      <w:r>
        <w:t>-matnlarni tayyorlash va ularga ob’ektlarni joylashtirish dasturi.</w:t>
      </w:r>
    </w:p>
    <w:p>
      <w:r>
        <w:t>====</w:t>
      </w:r>
    </w:p>
    <w:p>
      <w:r>
        <w:t>-grafik ob’ektlarga ishlov beruvchi dastur.</w:t>
      </w:r>
    </w:p>
    <w:p>
      <w:r>
        <w:t>++++</w:t>
      </w:r>
    </w:p>
    <w:p>
      <w:r>
        <w:t>MS Access dasturida ishlatiladigan ma’lumotlar qaysi ob’ektda saqlanadi?</w:t>
      </w:r>
    </w:p>
    <w:p>
      <w:r>
        <w:t>====</w:t>
      </w:r>
    </w:p>
    <w:p>
      <w:r>
        <w:t>#+Jadvallarda.</w:t>
      </w:r>
    </w:p>
    <w:p>
      <w:r>
        <w:t>====</w:t>
      </w:r>
    </w:p>
    <w:p>
      <w:r>
        <w:t>-Modullarda.</w:t>
      </w:r>
    </w:p>
    <w:p>
      <w:r>
        <w:t>====</w:t>
      </w:r>
    </w:p>
    <w:p>
      <w:r>
        <w:t>-Yozuv boshqaruv elementida.</w:t>
      </w:r>
    </w:p>
    <w:p>
      <w:r>
        <w:t>====</w:t>
      </w:r>
    </w:p>
    <w:p>
      <w:r>
        <w:t>-Knopka boshqaruv elementida.</w:t>
      </w:r>
    </w:p>
    <w:p>
      <w:r>
        <w:t>++++</w:t>
      </w:r>
    </w:p>
    <w:p>
      <w:r>
        <w:t>Quyidagi javoblardan qaysi birida MBni boshqarish tizimlari to’g’ri ko’rsatilgan?</w:t>
      </w:r>
    </w:p>
    <w:p>
      <w:r>
        <w:t>====</w:t>
      </w:r>
    </w:p>
    <w:p>
      <w:r>
        <w:t>#+Oracle, Access, My SQL, SQL Server.</w:t>
      </w:r>
    </w:p>
    <w:p>
      <w:r>
        <w:t>====</w:t>
      </w:r>
    </w:p>
    <w:p>
      <w:r>
        <w:t>-SQL Server, Access, Paint, Excel, FoxPro, PowerPoint.</w:t>
      </w:r>
    </w:p>
    <w:p>
      <w:r>
        <w:t>====</w:t>
      </w:r>
    </w:p>
    <w:p>
      <w:r>
        <w:t>-Access, Paint, Corel Draw, My SQL, Excel.</w:t>
      </w:r>
    </w:p>
    <w:p>
      <w:r>
        <w:t>====</w:t>
      </w:r>
    </w:p>
    <w:p>
      <w:r>
        <w:t>-Adobe Photoshop, Paint, FoxPro, Macromedia Fiash.</w:t>
      </w:r>
    </w:p>
    <w:p>
      <w:r>
        <w:t>++++</w:t>
      </w:r>
    </w:p>
    <w:p>
      <w:r>
        <w:t>MB qaysi dasturda yaratiladi?</w:t>
      </w:r>
    </w:p>
    <w:p>
      <w:r>
        <w:t>====</w:t>
      </w:r>
    </w:p>
    <w:p>
      <w:r>
        <w:t>#+Microsoft Access.</w:t>
      </w:r>
    </w:p>
    <w:p>
      <w:r>
        <w:t>====</w:t>
      </w:r>
    </w:p>
    <w:p>
      <w:r>
        <w:t>-Paint.</w:t>
      </w:r>
    </w:p>
    <w:p>
      <w:r>
        <w:t>====</w:t>
      </w:r>
    </w:p>
    <w:p>
      <w:r>
        <w:t>-Corel Draw.</w:t>
      </w:r>
    </w:p>
    <w:p>
      <w:r>
        <w:t>====</w:t>
      </w:r>
    </w:p>
    <w:p>
      <w:r>
        <w:t>-Adobe Photoshop.</w:t>
      </w:r>
    </w:p>
    <w:p>
      <w:r>
        <w:t>++++</w:t>
      </w:r>
    </w:p>
    <w:p>
      <w:r>
        <w:t>Eng sodda holda ikki o’lchovli massiv yoki jadvaldan iborat va ma’lumotlarni tashkil etishda uning qismlari orasidagi munosabatlarga asoslangan MB modeli bu …</w:t>
      </w:r>
    </w:p>
    <w:p>
      <w:r>
        <w:t>====</w:t>
      </w:r>
    </w:p>
    <w:p>
      <w:r>
        <w:t>#+relyastion.</w:t>
      </w:r>
    </w:p>
    <w:p>
      <w:r>
        <w:t>====</w:t>
      </w:r>
    </w:p>
    <w:p>
      <w:r>
        <w:t>-ierarxik.</w:t>
      </w:r>
    </w:p>
    <w:p>
      <w:r>
        <w:t>====</w:t>
      </w:r>
    </w:p>
    <w:p>
      <w:r>
        <w:t>-semantik tarmoq.</w:t>
      </w:r>
    </w:p>
    <w:p>
      <w:r>
        <w:t>====</w:t>
      </w:r>
    </w:p>
    <w:p>
      <w:r>
        <w:t>-to’r.</w:t>
      </w:r>
    </w:p>
    <w:p>
      <w:r>
        <w:t>++++</w:t>
      </w:r>
    </w:p>
    <w:p>
      <w:r>
        <w:t xml:space="preserve">MSAccessda natijalarning qog’ozli hujjatda aks etgan ifodasi </w:t>
      </w:r>
    </w:p>
    <w:p>
      <w:r>
        <w:t>====</w:t>
      </w:r>
    </w:p>
    <w:p>
      <w:r>
        <w:t>#+hisobotdir.</w:t>
      </w:r>
    </w:p>
    <w:p>
      <w:r>
        <w:t>====</w:t>
      </w:r>
    </w:p>
    <w:p>
      <w:r>
        <w:t>-formadir.</w:t>
      </w:r>
    </w:p>
    <w:p>
      <w:r>
        <w:t>====</w:t>
      </w:r>
    </w:p>
    <w:p>
      <w:r>
        <w:t>-jadvaldir.</w:t>
      </w:r>
    </w:p>
    <w:p>
      <w:r>
        <w:t>====</w:t>
      </w:r>
    </w:p>
    <w:p>
      <w:r>
        <w:t>-so’rovdir.</w:t>
      </w:r>
    </w:p>
    <w:p>
      <w:r>
        <w:t>++++</w:t>
      </w:r>
    </w:p>
    <w:p>
      <w:r>
        <w:t>MBni boshqarish tizimlarida yozuv bu …</w:t>
      </w:r>
    </w:p>
    <w:p>
      <w:r>
        <w:t>====</w:t>
      </w:r>
    </w:p>
    <w:p>
      <w:r>
        <w:t>#+jadvaldagi qatordir.</w:t>
      </w:r>
    </w:p>
    <w:p>
      <w:r>
        <w:t>====</w:t>
      </w:r>
    </w:p>
    <w:p>
      <w:r>
        <w:t>-jadvaldagi ustundir.</w:t>
      </w:r>
    </w:p>
    <w:p>
      <w:r>
        <w:t>====</w:t>
      </w:r>
    </w:p>
    <w:p>
      <w:r>
        <w:t>-konstruktor oynasidir.</w:t>
      </w:r>
    </w:p>
    <w:p>
      <w:r>
        <w:t>====</w:t>
      </w:r>
    </w:p>
    <w:p>
      <w:r>
        <w:t>-qandaydir uzunlikdagi matndir.</w:t>
      </w:r>
    </w:p>
    <w:p>
      <w:r>
        <w:t>++++</w:t>
      </w:r>
    </w:p>
    <w:p>
      <w:r>
        <w:t>MS Accessda qanday ob’ekt yordamida maydon qiymatlari ustida amallar bajarish mumkin?</w:t>
      </w:r>
    </w:p>
    <w:p>
      <w:r>
        <w:t>====</w:t>
      </w:r>
    </w:p>
    <w:p>
      <w:r>
        <w:t>#+So’rovlar.</w:t>
      </w:r>
    </w:p>
    <w:p>
      <w:r>
        <w:t>====</w:t>
      </w:r>
    </w:p>
    <w:p>
      <w:r>
        <w:t>-Konstruktor.</w:t>
      </w:r>
    </w:p>
    <w:p>
      <w:r>
        <w:t>====</w:t>
      </w:r>
    </w:p>
    <w:p>
      <w:r>
        <w:t>-Jadval yaratish ustasi.</w:t>
      </w:r>
    </w:p>
    <w:p>
      <w:r>
        <w:t>====</w:t>
      </w:r>
    </w:p>
    <w:p>
      <w:r>
        <w:t xml:space="preserve">-Jadval ochiladi va asboblar panelidagi  knopka (Grupovыe operastii) bosiladi. </w:t>
      </w:r>
    </w:p>
    <w:p>
      <w:r>
        <w:t>++++</w:t>
      </w:r>
    </w:p>
    <w:p>
      <w:r>
        <w:t>Relyastion baza tushunchasini kiritgan olimning familiyasi quyidagi javoblarning qaysi birida to’g’ri ko’rsatilgan?</w:t>
      </w:r>
    </w:p>
    <w:p>
      <w:r>
        <w:t>====</w:t>
      </w:r>
    </w:p>
    <w:p>
      <w:r>
        <w:t>#+Kodd.</w:t>
      </w:r>
    </w:p>
    <w:p>
      <w:r>
        <w:t>====</w:t>
      </w:r>
    </w:p>
    <w:p>
      <w:r>
        <w:t>-Ford.</w:t>
      </w:r>
    </w:p>
    <w:p>
      <w:r>
        <w:t>====</w:t>
      </w:r>
    </w:p>
    <w:p>
      <w:r>
        <w:t>-Atanasov.</w:t>
      </w:r>
    </w:p>
    <w:p>
      <w:r>
        <w:t>====</w:t>
      </w:r>
    </w:p>
    <w:p>
      <w:r>
        <w:t>-Stivenson.</w:t>
      </w:r>
    </w:p>
    <w:p>
      <w:r>
        <w:t>++++</w:t>
      </w:r>
    </w:p>
    <w:p>
      <w:r>
        <w:t>MB nimani ifodalaydi?</w:t>
      </w:r>
    </w:p>
    <w:p>
      <w:r>
        <w:t>====</w:t>
      </w:r>
    </w:p>
    <w:p>
      <w:r>
        <w:t>#+Ob’ekt yoki ob’ektlar to’plami holatini, ularning xossalari va o’zaro munosabatlarini aks ettiruvchi nomlangan ma’lumotlar to’plamini.</w:t>
      </w:r>
    </w:p>
    <w:p>
      <w:r>
        <w:t>====</w:t>
      </w:r>
    </w:p>
    <w:p>
      <w:r>
        <w:t>-Har qanday jadvallarni.</w:t>
      </w:r>
    </w:p>
    <w:p>
      <w:r>
        <w:t>====</w:t>
      </w:r>
    </w:p>
    <w:p>
      <w:r>
        <w:t>-Har qanday ma’lumotlar to’plamini.</w:t>
      </w:r>
    </w:p>
    <w:p>
      <w:r>
        <w:t>====</w:t>
      </w:r>
    </w:p>
    <w:p>
      <w:r>
        <w:t>-Jadval prostessorlari ma’lumotlarini.</w:t>
      </w:r>
    </w:p>
    <w:p>
      <w:r>
        <w:t>++++</w:t>
      </w:r>
    </w:p>
    <w:p>
      <w:r>
        <w:t>MB ni tuzishda rioya kilinishi lozim bo’lgan talablar.</w:t>
      </w:r>
    </w:p>
    <w:p>
      <w:r>
        <w:t>====</w:t>
      </w:r>
    </w:p>
    <w:p>
      <w:r>
        <w:t>#+Unumdorlik, ortiqchalik, butunlik, xavfsizlik, maxfiylik, eng kam sarf va himoya.</w:t>
      </w:r>
    </w:p>
    <w:p>
      <w:r>
        <w:t>====</w:t>
      </w:r>
    </w:p>
    <w:p>
      <w:r>
        <w:t>-Ma’lumotlar hajmining ko’pligi, ma’lumotlarning muhimligi, xavfsizlik, maxfiylik, eng kam sarf va himoya.</w:t>
      </w:r>
    </w:p>
    <w:p>
      <w:r>
        <w:t>====</w:t>
      </w:r>
    </w:p>
    <w:p>
      <w:r>
        <w:t>-Ma’lumotlarning tartiblanganligi, ma’lumotlarning muhimligi, xavfsizlik, maxfiylik, eng kam sarf va himoya.</w:t>
      </w:r>
    </w:p>
    <w:p>
      <w:r>
        <w:t>====</w:t>
      </w:r>
    </w:p>
    <w:p>
      <w:r>
        <w:t>-Ma’lumotlarning muhimligi, tarmoqdan foydalana olishlik, xavfsizlik, maxfiylik, eng kam sarf va himoya.</w:t>
      </w:r>
    </w:p>
    <w:p>
      <w:r>
        <w:t>++++</w:t>
      </w:r>
    </w:p>
    <w:p>
      <w:r>
        <w:t>Axborot tizimi MB qiymatlari …… singari axborotlarni o’z ichiga oladi.</w:t>
      </w:r>
    </w:p>
    <w:p>
      <w:r>
        <w:t>====</w:t>
      </w:r>
    </w:p>
    <w:p>
      <w:r>
        <w:t>#+sonli, belgili, sanalar, mantiqiy o’zgaruvchilar, grafik tasvirlar, tovush, video lavha</w:t>
      </w:r>
    </w:p>
    <w:p>
      <w:r>
        <w:t>====</w:t>
      </w:r>
    </w:p>
    <w:p>
      <w:r>
        <w:t>-sonli, belgili, sanalar, mantiqiy o’zgaruvchilar, grafik tasvirlar</w:t>
      </w:r>
    </w:p>
    <w:p>
      <w:r>
        <w:t>====</w:t>
      </w:r>
    </w:p>
    <w:p>
      <w:r>
        <w:t>-sonli, belgili, sanalar, mantiqiy o’zgaruvchilar, tovush</w:t>
      </w:r>
    </w:p>
    <w:p>
      <w:r>
        <w:t>====</w:t>
      </w:r>
    </w:p>
    <w:p>
      <w:r>
        <w:t>-sonli, belgili, sanalar, mantiqiy o’zgaruvchilar, video lavha</w:t>
      </w:r>
    </w:p>
    <w:p>
      <w:r>
        <w:t>++++</w:t>
      </w:r>
    </w:p>
    <w:p>
      <w:r>
        <w:t>Predmet sohasi – bu …</w:t>
      </w:r>
    </w:p>
    <w:p>
      <w:r>
        <w:t>====</w:t>
      </w:r>
    </w:p>
    <w:p>
      <w:r>
        <w:t>#+boshqarishni tashkil qilish va uni avtomatlashtirish maqsadida o’rganilishi lozim bo’lgan ob’ektiv dunyoning ma’lum bir qismidir.</w:t>
      </w:r>
    </w:p>
    <w:p>
      <w:r>
        <w:t>====</w:t>
      </w:r>
    </w:p>
    <w:p>
      <w:r>
        <w:t>-ish jarayoni sohasi.</w:t>
      </w:r>
    </w:p>
    <w:p>
      <w:r>
        <w:t>====</w:t>
      </w:r>
    </w:p>
    <w:p>
      <w:r>
        <w:t>-avtomatlashtirilgan ishchi o’rinlaridir.</w:t>
      </w:r>
    </w:p>
    <w:p>
      <w:r>
        <w:t>====</w:t>
      </w:r>
    </w:p>
    <w:p>
      <w:r>
        <w:t>-Ma’lumotlar bazasi obyektlari.</w:t>
      </w:r>
    </w:p>
    <w:p>
      <w:r>
        <w:t>++++</w:t>
      </w:r>
    </w:p>
    <w:p>
      <w:r>
        <w:t>Har qanday jiddiy MB ning yaratilishi uning ….</w:t>
      </w:r>
    </w:p>
    <w:p>
      <w:r>
        <w:t>====</w:t>
      </w:r>
    </w:p>
    <w:p>
      <w:r>
        <w:t>#+loyihasini tuzishdan boshlanadi.</w:t>
      </w:r>
    </w:p>
    <w:p>
      <w:r>
        <w:t>====</w:t>
      </w:r>
    </w:p>
    <w:p>
      <w:r>
        <w:t>-ma’lumotlarini kiritishdan boshlanadi.</w:t>
      </w:r>
    </w:p>
    <w:p>
      <w:r>
        <w:t>====</w:t>
      </w:r>
    </w:p>
    <w:p>
      <w:r>
        <w:t>-so’rovlarni tuzishdan boshlanadi.</w:t>
      </w:r>
    </w:p>
    <w:p>
      <w:r>
        <w:t>====</w:t>
      </w:r>
    </w:p>
    <w:p>
      <w:r>
        <w:t>-Formalarni tuzishdan boshlanadi</w:t>
      </w:r>
    </w:p>
    <w:p>
      <w:r>
        <w:t>++++</w:t>
      </w:r>
    </w:p>
    <w:p>
      <w:r>
        <w:t xml:space="preserve">Infologik modelda … </w:t>
      </w:r>
    </w:p>
    <w:p>
      <w:r>
        <w:t>====</w:t>
      </w:r>
    </w:p>
    <w:p>
      <w:r>
        <w:t>#+ma’lumotlar tuzilmasini inson tushunchasiga muvofiq ravishda tasvirlanadi.</w:t>
      </w:r>
    </w:p>
    <w:p>
      <w:r>
        <w:t>====</w:t>
      </w:r>
    </w:p>
    <w:p>
      <w:r>
        <w:t>-ma’lumotlar tuzilmasi aniq bir modelda (ierarxiya, tarmoqsimon, relyastion) quriladi.</w:t>
      </w:r>
    </w:p>
    <w:p>
      <w:r>
        <w:t>====</w:t>
      </w:r>
    </w:p>
    <w:p>
      <w:r>
        <w:t>-ma’lumotlar tuzilmasi kompyuterda biror bir MBBT da tashkil qilinadi va ma’lumotlar kiritiladi.</w:t>
      </w:r>
    </w:p>
    <w:p>
      <w:r>
        <w:t>====</w:t>
      </w:r>
    </w:p>
    <w:p>
      <w:r>
        <w:t>-MBBT ga moslab tuziladi</w:t>
      </w:r>
    </w:p>
    <w:p>
      <w:r>
        <w:t>++++</w:t>
      </w:r>
    </w:p>
    <w:p>
      <w:r>
        <w:t>Biror  ob’ekt  holati  haqidagi  yangi,  sifatli  axborotga  ega  bo’lish  uchun, birlamchi  axborotni  yig’ish, qayta  ishlash  va  uzatish  vositalari yig’indisidan foydalanish jaraѐni qanday aytiladi?</w:t>
      </w:r>
    </w:p>
    <w:p>
      <w:r>
        <w:t>====</w:t>
      </w:r>
    </w:p>
    <w:p>
      <w:r>
        <w:t>#+Axborot texnologiyalari</w:t>
      </w:r>
    </w:p>
    <w:p>
      <w:r>
        <w:t>====</w:t>
      </w:r>
    </w:p>
    <w:p>
      <w:r>
        <w:t>-Tarmoq texnologiyalari</w:t>
      </w:r>
    </w:p>
    <w:p>
      <w:r>
        <w:t>====</w:t>
      </w:r>
    </w:p>
    <w:p>
      <w:r>
        <w:t>-Axborot tizimlari</w:t>
      </w:r>
    </w:p>
    <w:p>
      <w:r>
        <w:t>====</w:t>
      </w:r>
    </w:p>
    <w:p>
      <w:r>
        <w:t>-Ofisni avtomatlashtirish</w:t>
      </w:r>
    </w:p>
    <w:p>
      <w:r>
        <w:t>++++</w:t>
      </w:r>
    </w:p>
    <w:p>
      <w:r>
        <w:t>Har qanday texnologiyaning majburiy komponenti nima?.</w:t>
      </w:r>
    </w:p>
    <w:p>
      <w:r>
        <w:t>====</w:t>
      </w:r>
    </w:p>
    <w:p>
      <w:r>
        <w:t>#+Ma’lumotlar bazasi</w:t>
      </w:r>
    </w:p>
    <w:p>
      <w:r>
        <w:t>====</w:t>
      </w:r>
    </w:p>
    <w:p>
      <w:r>
        <w:t>-Texnologiya</w:t>
      </w:r>
    </w:p>
    <w:p>
      <w:r>
        <w:t>====</w:t>
      </w:r>
    </w:p>
    <w:p>
      <w:r>
        <w:t>-Tizim</w:t>
      </w:r>
    </w:p>
    <w:p>
      <w:r>
        <w:t>====</w:t>
      </w:r>
    </w:p>
    <w:p>
      <w:r>
        <w:t>-Dastur</w:t>
      </w:r>
    </w:p>
    <w:p>
      <w:r>
        <w:t>++++</w:t>
      </w:r>
    </w:p>
    <w:p>
      <w:r>
        <w:t>SQL tilining DCL (Data Control Language) qismi, u …</w:t>
      </w:r>
    </w:p>
    <w:p>
      <w:r>
        <w:t>====</w:t>
      </w:r>
    </w:p>
    <w:p>
      <w:r>
        <w:t>#+ma’lumotlarni boshqarish tili, u foydalanuvchilarning MB ob’ektlariga murojaatini chegaralash operatorlaridan iborat.</w:t>
      </w:r>
    </w:p>
    <w:p>
      <w:r>
        <w:t>====</w:t>
      </w:r>
    </w:p>
    <w:p>
      <w:r>
        <w:t>-ma’lumotlarni aniqlash tili, u MB ni (jadvallarini, indekslarini va h.k.) yaratish va uning sxemasini tahrirlash uchun mo’ljallangan.</w:t>
      </w:r>
    </w:p>
    <w:p>
      <w:r>
        <w:t>====</w:t>
      </w:r>
    </w:p>
    <w:p>
      <w:r>
        <w:t>-ma’lumotlarni qayta ishlash tili, u MB jadvallariga o’zgartirishlar kiritish uchun mo’ljallangan.</w:t>
      </w:r>
    </w:p>
    <w:p>
      <w:r>
        <w:t>====</w:t>
      </w:r>
    </w:p>
    <w:p>
      <w:r>
        <w:t>-Ma’lumotlarni saqlash uchun mo’ljallangan</w:t>
      </w:r>
    </w:p>
    <w:p>
      <w:r>
        <w:t>++++</w:t>
      </w:r>
    </w:p>
    <w:p>
      <w:r>
        <w:t>Commit - …</w:t>
      </w:r>
    </w:p>
    <w:p>
      <w:r>
        <w:t>====</w:t>
      </w:r>
    </w:p>
    <w:p>
      <w:r>
        <w:t>#+tranzakstiyani tashkil qiluvchi, ma’lumotlarni qayta ishlovchi murakkab va o’zaro bog’langan amallarni tugatish.</w:t>
      </w:r>
    </w:p>
    <w:p>
      <w:r>
        <w:t>====</w:t>
      </w:r>
    </w:p>
    <w:p>
      <w:r>
        <w:t>-tranzakstiya bajarilishi natijasida yuz bergan o’zgarishlarni bekor qilish.</w:t>
      </w:r>
    </w:p>
    <w:p>
      <w:r>
        <w:t>====</w:t>
      </w:r>
    </w:p>
    <w:p>
      <w:r>
        <w:t>-MB ni oraliq holatini saqlash.</w:t>
      </w:r>
    </w:p>
    <w:p>
      <w:r>
        <w:t>====</w:t>
      </w:r>
    </w:p>
    <w:p>
      <w:r>
        <w:t>-MB ni oraliq holatini tiklash</w:t>
      </w:r>
    </w:p>
    <w:p>
      <w:r>
        <w:t>++++</w:t>
      </w:r>
    </w:p>
    <w:p>
      <w:r>
        <w:t>GROUP BY amali SQLda qanday vazifani bajaradi ?</w:t>
      </w:r>
    </w:p>
    <w:p>
      <w:r>
        <w:t>====</w:t>
      </w:r>
    </w:p>
    <w:p>
      <w:r>
        <w:t xml:space="preserve">#+SQL da GROUP BY amali orqali ma’lum bir maydonlar bo’yicha guruxlash amalga oshiriladi </w:t>
      </w:r>
    </w:p>
    <w:p>
      <w:r>
        <w:t>====</w:t>
      </w:r>
    </w:p>
    <w:p>
      <w:r>
        <w:t xml:space="preserve">-SQL da GROUP BY amali orqali barcha maydonlar bo’yicha guruxlash amalga oshiriladi </w:t>
      </w:r>
    </w:p>
    <w:p>
      <w:r>
        <w:t>====</w:t>
      </w:r>
    </w:p>
    <w:p>
      <w:r>
        <w:t xml:space="preserve">-GROUP BY amali orqali ma’lum bir yozuvlar bo’yicha guruxlash amalga oshiriladi </w:t>
      </w:r>
    </w:p>
    <w:p>
      <w:r>
        <w:t>====</w:t>
      </w:r>
    </w:p>
    <w:p>
      <w:r>
        <w:t xml:space="preserve">-GROUP BY amali orqali    so’rovlar guruxlanadi </w:t>
      </w:r>
    </w:p>
    <w:p>
      <w:r>
        <w:t>++++</w:t>
      </w:r>
    </w:p>
    <w:p>
      <w:r>
        <w:t>(Select cast('TODAY' as date) from rdb$databas qanday qiymatni chqaradi ?</w:t>
      </w:r>
    </w:p>
    <w:p>
      <w:r>
        <w:t>====</w:t>
      </w:r>
    </w:p>
    <w:p>
      <w:r>
        <w:t xml:space="preserve">#+Joriy sanani </w:t>
      </w:r>
    </w:p>
    <w:p>
      <w:r>
        <w:t>====</w:t>
      </w:r>
    </w:p>
    <w:p>
      <w:r>
        <w:t>-rdb$database jadvalidagi qiymatlarni</w:t>
      </w:r>
    </w:p>
    <w:p>
      <w:r>
        <w:t>====</w:t>
      </w:r>
    </w:p>
    <w:p>
      <w:r>
        <w:t xml:space="preserve">-rdb$database ustun nomlarini </w:t>
      </w:r>
    </w:p>
    <w:p>
      <w:r>
        <w:t>====</w:t>
      </w:r>
    </w:p>
    <w:p>
      <w:r>
        <w:t>-“’TODAY’ as date”matnli  qiymatni</w:t>
      </w:r>
    </w:p>
    <w:p>
      <w:r>
        <w:t>++++</w:t>
      </w:r>
    </w:p>
    <w:p>
      <w:r>
        <w:t>Tizimli dasturiy vositalar ko’rsatilgan quyidagi javoblarning qaysi biri to’g’ri?</w:t>
      </w:r>
    </w:p>
    <w:p>
      <w:r>
        <w:t>====</w:t>
      </w:r>
    </w:p>
    <w:p>
      <w:r>
        <w:t>#+Operacion tizimlar, obolochkalar va tizim utilitlari</w:t>
      </w:r>
    </w:p>
    <w:p>
      <w:r>
        <w:t>====</w:t>
      </w:r>
    </w:p>
    <w:p>
      <w:r>
        <w:t>-Operacion tizimlar, MBBT va SQL</w:t>
      </w:r>
    </w:p>
    <w:p>
      <w:r>
        <w:t>====</w:t>
      </w:r>
    </w:p>
    <w:p>
      <w:r>
        <w:t>-ATlarini loyhalashning CASE vositalari; matn, grafik va prezentacion vositalar bilan ishlovchi vositalar</w:t>
      </w:r>
    </w:p>
    <w:p>
      <w:r>
        <w:t>====</w:t>
      </w:r>
    </w:p>
    <w:p>
      <w:r>
        <w:t>-Texnologik jarayonlarni loyihalash va boshqarishni avtomatlashtirish dasturiy vositalari</w:t>
      </w:r>
    </w:p>
    <w:p>
      <w:r>
        <w:t>++++</w:t>
      </w:r>
    </w:p>
    <w:p>
      <w:r>
        <w:t>Hisoblash va boshqarishning texnik vositalari quyidagi qaysi javobda to’g’ri ko’rsatilgan?</w:t>
      </w:r>
    </w:p>
    <w:p>
      <w:r>
        <w:t>====</w:t>
      </w:r>
    </w:p>
    <w:p>
      <w:r>
        <w:t>#+EHM, kompyuter qurilmalari, texnologik jarayonlarni boshqarishning apparat vositalari.</w:t>
      </w:r>
    </w:p>
    <w:p>
      <w:r>
        <w:t>====</w:t>
      </w:r>
    </w:p>
    <w:p>
      <w:r>
        <w:t>-Kompyuter qurilmalari, texnologik jarayonlarni boshqarishning apparat vositalari, aloqa liniyasi va kanallari.</w:t>
      </w:r>
    </w:p>
    <w:p>
      <w:r>
        <w:t>====</w:t>
      </w:r>
    </w:p>
    <w:p>
      <w:r>
        <w:t>-EHM va aloqa qurilmalari.</w:t>
      </w:r>
    </w:p>
    <w:p>
      <w:r>
        <w:t>====</w:t>
      </w:r>
    </w:p>
    <w:p>
      <w:r>
        <w:t>-Kompyuter qurilmalari, interfeysli platalar va qurilmalar</w:t>
      </w:r>
    </w:p>
    <w:p>
      <w:r>
        <w:t>++++</w:t>
      </w:r>
    </w:p>
    <w:p>
      <w:r>
        <w:t>Real vaqtdagi operacion tizimlarining turlari quyidagi qaysi javobda to’g’ri ko’rsatilgan?</w:t>
      </w:r>
    </w:p>
    <w:p>
      <w:r>
        <w:t>====</w:t>
      </w:r>
    </w:p>
    <w:p>
      <w:r>
        <w:t>#+Qattiq real vaqt va yumshoq real vaqt operacion tizimlari</w:t>
      </w:r>
    </w:p>
    <w:p>
      <w:r>
        <w:t>====</w:t>
      </w:r>
    </w:p>
    <w:p>
      <w:r>
        <w:t>-Lokal va guruhli</w:t>
      </w:r>
    </w:p>
    <w:p>
      <w:r>
        <w:t>====</w:t>
      </w:r>
    </w:p>
    <w:p>
      <w:r>
        <w:t>-Diskda saqlanadigan va xotirada saqlanadigan</w:t>
      </w:r>
    </w:p>
    <w:p>
      <w:r>
        <w:t>====</w:t>
      </w:r>
    </w:p>
    <w:p>
      <w:r>
        <w:t xml:space="preserve">-Bir masalali va ko’p masalali </w:t>
      </w:r>
    </w:p>
    <w:p>
      <w:r>
        <w:t>++++</w:t>
      </w:r>
    </w:p>
    <w:p>
      <w:r>
        <w:t xml:space="preserve">Hisoblash mashinasi quyidagilarni birlashtiradi: </w:t>
      </w:r>
    </w:p>
    <w:p>
      <w:r>
        <w:t>====</w:t>
      </w:r>
    </w:p>
    <w:p>
      <w:r>
        <w:t xml:space="preserve">#+Tehnik va dasturiy vositalarni </w:t>
      </w:r>
    </w:p>
    <w:p>
      <w:r>
        <w:t>====</w:t>
      </w:r>
    </w:p>
    <w:p>
      <w:r>
        <w:t xml:space="preserve">-Foydalanuvchi interfeysi va dasturiy vositalarni </w:t>
      </w:r>
    </w:p>
    <w:p>
      <w:r>
        <w:t>====</w:t>
      </w:r>
    </w:p>
    <w:p>
      <w:r>
        <w:t xml:space="preserve">-Tehnik hizmat va servis dasturlarni </w:t>
      </w:r>
    </w:p>
    <w:p>
      <w:r>
        <w:t>====</w:t>
      </w:r>
    </w:p>
    <w:p>
      <w:r>
        <w:t xml:space="preserve">-Tizim modellari va operacion tizimlarni </w:t>
      </w:r>
    </w:p>
    <w:p>
      <w:r>
        <w:t>++++</w:t>
      </w:r>
    </w:p>
    <w:p>
      <w:r>
        <w:t>Qaysi tizimlarda tashqi muhit bilan resurslar almashuvi mavjud?</w:t>
      </w:r>
    </w:p>
    <w:p>
      <w:r>
        <w:t>====</w:t>
      </w:r>
    </w:p>
    <w:p>
      <w:r>
        <w:t xml:space="preserve">#-Katta tizimlarda  </w:t>
      </w:r>
    </w:p>
    <w:p>
      <w:r>
        <w:t>====</w:t>
      </w:r>
    </w:p>
    <w:p>
      <w:r>
        <w:t>-Yopiq tizimlarda</w:t>
      </w:r>
    </w:p>
    <w:p>
      <w:r>
        <w:t>====</w:t>
      </w:r>
    </w:p>
    <w:p>
      <w:r>
        <w:t xml:space="preserve">+Ochiq tizimlarda   </w:t>
      </w:r>
    </w:p>
    <w:p>
      <w:r>
        <w:t>====</w:t>
      </w:r>
    </w:p>
    <w:p>
      <w:r>
        <w:t>-Kichik tizimlarda</w:t>
      </w:r>
    </w:p>
    <w:p>
      <w:r>
        <w:t>++++</w:t>
      </w:r>
    </w:p>
    <w:p>
      <w:r>
        <w:t>Komp’yuterlarda arifmetik amallarni qaysi qurilma bajaradi?</w:t>
      </w:r>
    </w:p>
    <w:p>
      <w:r>
        <w:t>====</w:t>
      </w:r>
    </w:p>
    <w:p>
      <w:r>
        <w:t xml:space="preserve">#-Kontroller  </w:t>
      </w:r>
    </w:p>
    <w:p>
      <w:r>
        <w:t>====</w:t>
      </w:r>
    </w:p>
    <w:p>
      <w:r>
        <w:t xml:space="preserve">-Adapter   </w:t>
      </w:r>
    </w:p>
    <w:p>
      <w:r>
        <w:t>====</w:t>
      </w:r>
    </w:p>
    <w:p>
      <w:r>
        <w:t xml:space="preserve">+Mikroprocessor  </w:t>
      </w:r>
    </w:p>
    <w:p>
      <w:r>
        <w:t>====</w:t>
      </w:r>
    </w:p>
    <w:p>
      <w:r>
        <w:t>-Arifmometr</w:t>
      </w:r>
    </w:p>
    <w:p>
      <w:r>
        <w:t>++++</w:t>
      </w:r>
    </w:p>
    <w:p>
      <w:r>
        <w:t>Qanday signal diskret hisoblanadi?</w:t>
      </w:r>
    </w:p>
    <w:p>
      <w:r>
        <w:t>====</w:t>
      </w:r>
    </w:p>
    <w:p>
      <w:r>
        <w:t>#-Vaqt birligida biror interval oraligida uning parametri o`zgarmas bo`lganda</w:t>
      </w:r>
    </w:p>
    <w:p>
      <w:r>
        <w:t>====</w:t>
      </w:r>
    </w:p>
    <w:p>
      <w:r>
        <w:t>-Vaqt birligida uning parametri biror interval oraligida oshganda</w:t>
      </w:r>
    </w:p>
    <w:p>
      <w:r>
        <w:t>====</w:t>
      </w:r>
    </w:p>
    <w:p>
      <w:r>
        <w:t>-Vaqt birligida uning parametri kamayganda</w:t>
      </w:r>
    </w:p>
    <w:p>
      <w:r>
        <w:t>====</w:t>
      </w:r>
    </w:p>
    <w:p>
      <w:r>
        <w:t>+Biror interval oraligida  uning parametri chekli qiymat qabul qilganda</w:t>
      </w:r>
    </w:p>
    <w:p>
      <w:r>
        <w:t>++++</w:t>
      </w:r>
    </w:p>
    <w:p>
      <w:r>
        <w:t xml:space="preserve">Signallar necha hil tiplarga bo`linadi? </w:t>
      </w:r>
    </w:p>
    <w:p>
      <w:r>
        <w:t>====</w:t>
      </w:r>
    </w:p>
    <w:p>
      <w:r>
        <w:t xml:space="preserve">#-1  </w:t>
      </w:r>
    </w:p>
    <w:p>
      <w:r>
        <w:t>====</w:t>
      </w:r>
    </w:p>
    <w:p>
      <w:r>
        <w:t xml:space="preserve">+2  </w:t>
      </w:r>
    </w:p>
    <w:p>
      <w:r>
        <w:t>====</w:t>
      </w:r>
    </w:p>
    <w:p>
      <w:r>
        <w:t xml:space="preserve">-4  </w:t>
      </w:r>
    </w:p>
    <w:p>
      <w:r>
        <w:t>====</w:t>
      </w:r>
    </w:p>
    <w:p>
      <w:r>
        <w:t>-3</w:t>
      </w:r>
    </w:p>
    <w:p>
      <w:r>
        <w:t>++++</w:t>
      </w:r>
    </w:p>
    <w:p>
      <w:r>
        <w:t>Signallar qanday ko`rinishda bo`ladi?</w:t>
      </w:r>
    </w:p>
    <w:p>
      <w:r>
        <w:t>====</w:t>
      </w:r>
    </w:p>
    <w:p>
      <w:r>
        <w:t>#-Raqamli va raqamsiz</w:t>
      </w:r>
    </w:p>
    <w:p>
      <w:r>
        <w:t>====</w:t>
      </w:r>
    </w:p>
    <w:p>
      <w:r>
        <w:t xml:space="preserve">-Uzun va qisqa    </w:t>
      </w:r>
    </w:p>
    <w:p>
      <w:r>
        <w:t>====</w:t>
      </w:r>
    </w:p>
    <w:p>
      <w:r>
        <w:t xml:space="preserve">-Kuchli va kuchsiz   </w:t>
      </w:r>
    </w:p>
    <w:p>
      <w:r>
        <w:t>====</w:t>
      </w:r>
    </w:p>
    <w:p>
      <w:r>
        <w:t xml:space="preserve">+Analog  va disret </w:t>
      </w:r>
    </w:p>
    <w:p>
      <w:r>
        <w:t>++++</w:t>
      </w:r>
    </w:p>
    <w:p>
      <w:r>
        <w:t>Ahborot tizimlari qanday signallar bilan ishlaydi?</w:t>
      </w:r>
    </w:p>
    <w:p>
      <w:r>
        <w:t>====</w:t>
      </w:r>
    </w:p>
    <w:p>
      <w:r>
        <w:t>#-O`zgarmas bo`lgan signallar</w:t>
      </w:r>
    </w:p>
    <w:p>
      <w:r>
        <w:t>====</w:t>
      </w:r>
    </w:p>
    <w:p>
      <w:r>
        <w:t xml:space="preserve">+Diskret signallar </w:t>
      </w:r>
    </w:p>
    <w:p>
      <w:r>
        <w:t>====</w:t>
      </w:r>
    </w:p>
    <w:p>
      <w:r>
        <w:t>-Uzluksiz signallar</w:t>
      </w:r>
    </w:p>
    <w:p>
      <w:r>
        <w:t>====</w:t>
      </w:r>
    </w:p>
    <w:p>
      <w:r>
        <w:t xml:space="preserve">-Kuchlanishli signallar  </w:t>
      </w:r>
    </w:p>
    <w:p>
      <w:r>
        <w:t>++++</w:t>
      </w:r>
    </w:p>
    <w:p>
      <w:r>
        <w:t>Bir kilobayt necha bayt?</w:t>
      </w:r>
    </w:p>
    <w:p>
      <w:r>
        <w:t>====</w:t>
      </w:r>
    </w:p>
    <w:p>
      <w:r>
        <w:t>#+1024</w:t>
      </w:r>
    </w:p>
    <w:p>
      <w:r>
        <w:t>====</w:t>
      </w:r>
    </w:p>
    <w:p>
      <w:r>
        <w:t xml:space="preserve">-1100 </w:t>
      </w:r>
    </w:p>
    <w:p>
      <w:r>
        <w:t>====</w:t>
      </w:r>
    </w:p>
    <w:p>
      <w:r>
        <w:t xml:space="preserve">-512   </w:t>
      </w:r>
    </w:p>
    <w:p>
      <w:r>
        <w:t>====</w:t>
      </w:r>
    </w:p>
    <w:p>
      <w:r>
        <w:t>-2048</w:t>
      </w:r>
    </w:p>
    <w:p>
      <w:r>
        <w:t>++++</w:t>
      </w:r>
    </w:p>
    <w:p>
      <w:r>
        <w:t xml:space="preserve">Ikki bayt necha bitdan iborat?  </w:t>
      </w:r>
    </w:p>
    <w:p>
      <w:r>
        <w:t>====</w:t>
      </w:r>
    </w:p>
    <w:p>
      <w:r>
        <w:t>#-32</w:t>
      </w:r>
    </w:p>
    <w:p>
      <w:r>
        <w:t>====</w:t>
      </w:r>
    </w:p>
    <w:p>
      <w:r>
        <w:t xml:space="preserve">+16  </w:t>
      </w:r>
    </w:p>
    <w:p>
      <w:r>
        <w:t>====</w:t>
      </w:r>
    </w:p>
    <w:p>
      <w:r>
        <w:t xml:space="preserve">-8 </w:t>
      </w:r>
    </w:p>
    <w:p>
      <w:r>
        <w:t>====</w:t>
      </w:r>
    </w:p>
    <w:p>
      <w:r>
        <w:t>-64</w:t>
      </w:r>
    </w:p>
    <w:p>
      <w:r>
        <w:t>++++</w:t>
      </w:r>
    </w:p>
    <w:p>
      <w:r>
        <w:t>Ahborot tizimi nima orqali boshqariladi?</w:t>
      </w:r>
    </w:p>
    <w:p>
      <w:r>
        <w:t>====</w:t>
      </w:r>
    </w:p>
    <w:p>
      <w:r>
        <w:t xml:space="preserve">#-Processor orqali </w:t>
      </w:r>
    </w:p>
    <w:p>
      <w:r>
        <w:t>====</w:t>
      </w:r>
    </w:p>
    <w:p>
      <w:r>
        <w:t xml:space="preserve">-Komp’yuter orqali  </w:t>
      </w:r>
    </w:p>
    <w:p>
      <w:r>
        <w:t>====</w:t>
      </w:r>
    </w:p>
    <w:p>
      <w:r>
        <w:t xml:space="preserve">+Dastur orqali   </w:t>
      </w:r>
    </w:p>
    <w:p>
      <w:r>
        <w:t>====</w:t>
      </w:r>
    </w:p>
    <w:p>
      <w:r>
        <w:t>-Internet orqali</w:t>
      </w:r>
    </w:p>
    <w:p>
      <w:r>
        <w:t>++++</w:t>
      </w:r>
    </w:p>
    <w:p>
      <w:r>
        <w:t>Ob’ekt – bu ...</w:t>
      </w:r>
    </w:p>
    <w:p>
      <w:r>
        <w:t>====</w:t>
      </w:r>
    </w:p>
    <w:p>
      <w:r>
        <w:t>#+real hayotning bir xil tavsif va qonunlarga ega bo’lgan predmetlari to’plami.</w:t>
      </w:r>
    </w:p>
    <w:p>
      <w:r>
        <w:t>====</w:t>
      </w:r>
    </w:p>
    <w:p>
      <w:r>
        <w:t>-tizimning bir xil tavsifiga ega bo’lgan predmetlari to’plami.</w:t>
      </w:r>
    </w:p>
    <w:p>
      <w:r>
        <w:t>====</w:t>
      </w:r>
    </w:p>
    <w:p>
      <w:r>
        <w:t>-real hayotning predmetlar to’plami.</w:t>
      </w:r>
    </w:p>
    <w:p>
      <w:r>
        <w:t>====</w:t>
      </w:r>
    </w:p>
    <w:p>
      <w:r>
        <w:t>-Biror qonun va predmetlarto’plami.</w:t>
      </w:r>
    </w:p>
    <w:p>
      <w:r>
        <w:t>++++</w:t>
      </w:r>
    </w:p>
    <w:p>
      <w:r>
        <w:t xml:space="preserve">Audit - </w:t>
      </w:r>
    </w:p>
    <w:p>
      <w:r>
        <w:t>====</w:t>
      </w:r>
    </w:p>
    <w:p>
      <w:r>
        <w:t>#+tizimda ro’y beradigan har turdagi xodisalarni ro’yxatga olishdan iboratdir.</w:t>
      </w:r>
    </w:p>
    <w:p>
      <w:r>
        <w:t>====</w:t>
      </w:r>
    </w:p>
    <w:p>
      <w:r>
        <w:t>- tizimning bir xil tavsifiga ega bo’lgan predmetlari to’plami.</w:t>
      </w:r>
    </w:p>
    <w:p>
      <w:r>
        <w:t>====</w:t>
      </w:r>
    </w:p>
    <w:p>
      <w:r>
        <w:t>- Vaqt birligida biror interval oraligida uning parametri o`zgarmas bo`lganda</w:t>
      </w:r>
    </w:p>
    <w:p>
      <w:r>
        <w:t>====</w:t>
      </w:r>
    </w:p>
    <w:p>
      <w:r>
        <w:t>- dasturda ro’y beradigan har turdagi xodisalar ro’yxati.</w:t>
      </w:r>
    </w:p>
    <w:p>
      <w:r>
        <w:t>++++</w:t>
      </w:r>
    </w:p>
    <w:p>
      <w:r>
        <w:t>Kompyuter qurilmalariga xizmat ko’rsatuvchi darsturlar qanday nomlanadi?</w:t>
      </w:r>
    </w:p>
    <w:p>
      <w:r>
        <w:t>====</w:t>
      </w:r>
    </w:p>
    <w:p>
      <w:r>
        <w:t>#-Yuklovchi</w:t>
      </w:r>
    </w:p>
    <w:p>
      <w:r>
        <w:t>====</w:t>
      </w:r>
    </w:p>
    <w:p>
      <w:r>
        <w:t>+Drayver</w:t>
      </w:r>
    </w:p>
    <w:p>
      <w:r>
        <w:t>====</w:t>
      </w:r>
    </w:p>
    <w:p>
      <w:r>
        <w:t>-Translyator</w:t>
      </w:r>
    </w:p>
    <w:p>
      <w:r>
        <w:t>====</w:t>
      </w:r>
    </w:p>
    <w:p>
      <w:r>
        <w:t>-Kompilyator</w:t>
      </w:r>
    </w:p>
    <w:p>
      <w:r>
        <w:t>++++</w:t>
      </w:r>
    </w:p>
    <w:p>
      <w:r>
        <w:t>Operacion tizim va kompyuter funkciyalaridan foydalanish xamda ularni boshqarish bo’yicha to’liq huquqga ega bo’lgan foydalanuvchini turini ko’rsating:</w:t>
      </w:r>
    </w:p>
    <w:p>
      <w:r>
        <w:t>====</w:t>
      </w:r>
    </w:p>
    <w:p>
      <w:r>
        <w:t>#-Oddiy foydalanuvchi (Polzovatel)</w:t>
      </w:r>
    </w:p>
    <w:p>
      <w:r>
        <w:t>====</w:t>
      </w:r>
    </w:p>
    <w:p>
      <w:r>
        <w:t>-Mehmon foydalanuvchi (Gost)</w:t>
      </w:r>
    </w:p>
    <w:p>
      <w:r>
        <w:t>====</w:t>
      </w:r>
    </w:p>
    <w:p>
      <w:r>
        <w:t>-Tashrif foydalanuvchi</w:t>
      </w:r>
    </w:p>
    <w:p>
      <w:r>
        <w:t>====</w:t>
      </w:r>
    </w:p>
    <w:p>
      <w:r>
        <w:t>+Administrator</w:t>
      </w:r>
    </w:p>
    <w:p>
      <w:r>
        <w:t>++++</w:t>
      </w:r>
    </w:p>
    <w:p>
      <w:r>
        <w:t xml:space="preserve"> Faqatgina o’zining qayd ma’lumoti sozlashlarini o’zgartirish huquqiga ega bo’lgan, ammo dasturlarni o’rnatish va operacion tizim funkciyalarini sozlash bo’yicha cheklovlari mavjud bo’lgan foydalanuvchi turini ko’rsating:</w:t>
      </w:r>
    </w:p>
    <w:p>
      <w:r>
        <w:t>====</w:t>
      </w:r>
    </w:p>
    <w:p>
      <w:r>
        <w:t>#-Administrator</w:t>
      </w:r>
    </w:p>
    <w:p>
      <w:r>
        <w:t>====</w:t>
      </w:r>
    </w:p>
    <w:p>
      <w:r>
        <w:t>+Oddiy foydalanuvchi (Polzovatel)</w:t>
      </w:r>
    </w:p>
    <w:p>
      <w:r>
        <w:t>====</w:t>
      </w:r>
    </w:p>
    <w:p>
      <w:r>
        <w:t>-Mehmon foydalanuvchi (Gost)</w:t>
      </w:r>
    </w:p>
    <w:p>
      <w:r>
        <w:t>====</w:t>
      </w:r>
    </w:p>
    <w:p>
      <w:r>
        <w:t>-Tashrif foydalanuvchi</w:t>
      </w:r>
    </w:p>
    <w:p>
      <w:r>
        <w:t>++++</w:t>
      </w:r>
    </w:p>
    <w:p>
      <w:r>
        <w:t xml:space="preserve"> Tizimga parolsiz kirish huquqi mavjud, ammo kompyuter va operacion tizimni boshqarish bo’yicha hech qanday imkoniyatga ega bo’lmagan foydalanuvchi turini ko’rsating:</w:t>
      </w:r>
    </w:p>
    <w:p>
      <w:r>
        <w:t>====</w:t>
      </w:r>
    </w:p>
    <w:p>
      <w:r>
        <w:t>#-Administrator</w:t>
      </w:r>
    </w:p>
    <w:p>
      <w:r>
        <w:t>====</w:t>
      </w:r>
    </w:p>
    <w:p>
      <w:r>
        <w:t>-Tashrif foydalanuvchi</w:t>
      </w:r>
    </w:p>
    <w:p>
      <w:r>
        <w:t>====</w:t>
      </w:r>
    </w:p>
    <w:p>
      <w:r>
        <w:t>-Oddiy foydalanuvchi (Polzovatel)</w:t>
      </w:r>
    </w:p>
    <w:p>
      <w:r>
        <w:t>====</w:t>
      </w:r>
    </w:p>
    <w:p>
      <w:r>
        <w:t>+Mehmon foydalanuvchi (Gost)</w:t>
      </w:r>
    </w:p>
    <w:p>
      <w:r>
        <w:t>++++</w:t>
      </w:r>
    </w:p>
    <w:p>
      <w:r>
        <w:t>Tizimga kirish uchun har bir foydalanuvchidan qanday ma’lumotlar kiritish talab qilinadi?</w:t>
      </w:r>
    </w:p>
    <w:p>
      <w:r>
        <w:t>====</w:t>
      </w:r>
    </w:p>
    <w:p>
      <w:r>
        <w:t>#+Login va parol</w:t>
      </w:r>
    </w:p>
    <w:p>
      <w:r>
        <w:t>====</w:t>
      </w:r>
    </w:p>
    <w:p>
      <w:r>
        <w:t>-Faqat parol</w:t>
      </w:r>
    </w:p>
    <w:p>
      <w:r>
        <w:t>====</w:t>
      </w:r>
    </w:p>
    <w:p>
      <w:r>
        <w:t>-Faqat login</w:t>
      </w:r>
    </w:p>
    <w:p>
      <w:r>
        <w:t>====</w:t>
      </w:r>
    </w:p>
    <w:p>
      <w:r>
        <w:t>-Ismi sharifi</w:t>
      </w:r>
    </w:p>
    <w:p>
      <w:r>
        <w:t>++++</w:t>
      </w:r>
    </w:p>
    <w:p>
      <w:r>
        <w:t>Tizimga kirishda foydalanuvchining logini va paroli noto’g’ri kiritilsa qanday jarayon sodir bo’ladi?</w:t>
      </w:r>
    </w:p>
    <w:p>
      <w:r>
        <w:t>====</w:t>
      </w:r>
    </w:p>
    <w:p>
      <w:r>
        <w:t>#-Loginni kiritish qaytadan so’raladi</w:t>
      </w:r>
    </w:p>
    <w:p>
      <w:r>
        <w:t>====</w:t>
      </w:r>
    </w:p>
    <w:p>
      <w:r>
        <w:t>-Parolni kiritish qaytadan so’raladi</w:t>
      </w:r>
    </w:p>
    <w:p>
      <w:r>
        <w:t>====</w:t>
      </w:r>
    </w:p>
    <w:p>
      <w:r>
        <w:t>-Tizim qayta yuklanadi</w:t>
      </w:r>
    </w:p>
    <w:p>
      <w:r>
        <w:t>====</w:t>
      </w:r>
    </w:p>
    <w:p>
      <w:r>
        <w:t>+Login va parolni qaytadan kiritish so’raladi</w:t>
      </w:r>
    </w:p>
    <w:p>
      <w:r>
        <w:t>++++</w:t>
      </w:r>
    </w:p>
    <w:p>
      <w:r>
        <w:t>Tizimga kirishda foydalanuvchining logini va paroli to’g’ri kiritilsa qanday jarayon sodir bo’ladi?</w:t>
      </w:r>
    </w:p>
    <w:p>
      <w:r>
        <w:t>====</w:t>
      </w:r>
    </w:p>
    <w:p>
      <w:r>
        <w:t>#-Tizim qayta yuklanadi</w:t>
      </w:r>
    </w:p>
    <w:p>
      <w:r>
        <w:t>====</w:t>
      </w:r>
    </w:p>
    <w:p>
      <w:r>
        <w:t>+Tizim yuklanadi va ekranda ish stoli tasviri paydo bo’ladi</w:t>
      </w:r>
    </w:p>
    <w:p>
      <w:r>
        <w:t>====</w:t>
      </w:r>
    </w:p>
    <w:p>
      <w:r>
        <w:t>-Tizimga kirgandan so’ng login va parolni yana qayta kiritish so’raladi</w:t>
      </w:r>
    </w:p>
    <w:p>
      <w:r>
        <w:t>====</w:t>
      </w:r>
    </w:p>
    <w:p>
      <w:r>
        <w:t>-Foydalanuvchining ismi va sharifini kiritish talab qilinadi</w:t>
      </w:r>
    </w:p>
    <w:p>
      <w:r>
        <w:t>++++</w:t>
      </w:r>
    </w:p>
    <w:p>
      <w:r>
        <w:t>Kompyuter kutish rejimiga o’tganda qanday jarayon sodir bo’ladi?</w:t>
      </w:r>
    </w:p>
    <w:p>
      <w:r>
        <w:t>====</w:t>
      </w:r>
    </w:p>
    <w:p>
      <w:r>
        <w:t>#+Kompyuterning xotirasiga dasturlarning joriy holati yozib olinadi, ventilyatorlar o’chiriladi va kompyuter elektr manbani tejash rejimiga o’tadi</w:t>
      </w:r>
    </w:p>
    <w:p>
      <w:r>
        <w:t>====</w:t>
      </w:r>
    </w:p>
    <w:p>
      <w:r>
        <w:t>-Kompyuterning xotirasidagi barcha ma’lumotlar o’chiriladi va kompyuter elektr manbaini tejash rejimiga o’tadi</w:t>
      </w:r>
    </w:p>
    <w:p>
      <w:r>
        <w:t>====</w:t>
      </w:r>
    </w:p>
    <w:p>
      <w:r>
        <w:t>-Faqatgina kompyuterning monitori (ekran) va ventilyatorlari o’chiriladi</w:t>
      </w:r>
    </w:p>
    <w:p>
      <w:r>
        <w:t>====</w:t>
      </w:r>
    </w:p>
    <w:p>
      <w:r>
        <w:t>-Kompyuter qayta yuklanadi va foydalanuvchi aralashuviga qadar tizim yuklanishi kutib turadi</w:t>
      </w:r>
    </w:p>
    <w:p>
      <w:r>
        <w:t>++++</w:t>
      </w:r>
    </w:p>
    <w:p>
      <w:r>
        <w:t xml:space="preserve"> Nomi, kengaytmasi va hajmiga ega bo’lgan u yoki bu turdagi axborotlarni o’zida jamlagan ob’ekt qanday nomlanadi?</w:t>
      </w:r>
    </w:p>
    <w:p>
      <w:r>
        <w:t>====</w:t>
      </w:r>
    </w:p>
    <w:p>
      <w:r>
        <w:t>#+Fayl</w:t>
      </w:r>
    </w:p>
    <w:p>
      <w:r>
        <w:t>====</w:t>
      </w:r>
    </w:p>
    <w:p>
      <w:r>
        <w:t>-Yorliq</w:t>
      </w:r>
    </w:p>
    <w:p>
      <w:r>
        <w:t>====</w:t>
      </w:r>
    </w:p>
    <w:p>
      <w:r>
        <w:t>-Papka</w:t>
      </w:r>
    </w:p>
    <w:p>
      <w:r>
        <w:t>====</w:t>
      </w:r>
    </w:p>
    <w:p>
      <w:r>
        <w:t>-Dastur</w:t>
      </w:r>
    </w:p>
    <w:p>
      <w:r>
        <w:t>++++</w:t>
      </w:r>
    </w:p>
    <w:p>
      <w:r>
        <w:t>O’zining mos belgisiga va nomiga ega, biror dastur yoki papkaga bo’lgan murojatni amalga oshiruvchi ob’ekt qanday nomlanadi?</w:t>
      </w:r>
    </w:p>
    <w:p>
      <w:r>
        <w:t>====</w:t>
      </w:r>
    </w:p>
    <w:p>
      <w:r>
        <w:t>#-Fayl</w:t>
      </w:r>
    </w:p>
    <w:p>
      <w:r>
        <w:t>====</w:t>
      </w:r>
    </w:p>
    <w:p>
      <w:r>
        <w:t>-Papka</w:t>
      </w:r>
    </w:p>
    <w:p>
      <w:r>
        <w:t>====</w:t>
      </w:r>
    </w:p>
    <w:p>
      <w:r>
        <w:t>+Yorliq</w:t>
      </w:r>
    </w:p>
    <w:p>
      <w:r>
        <w:t>====</w:t>
      </w:r>
    </w:p>
    <w:p>
      <w:r>
        <w:t>-Dastur</w:t>
      </w:r>
    </w:p>
    <w:p>
      <w:r>
        <w:t>++++</w:t>
      </w:r>
    </w:p>
    <w:p>
      <w:r>
        <w:t>Diskda o’z nomiga ega bo’lgan va o’zida turli fayl ob’ektlarini va yorliqlarni jamlagan ob’ekt qanday nomlanadi?</w:t>
      </w:r>
    </w:p>
    <w:p>
      <w:r>
        <w:t>====</w:t>
      </w:r>
    </w:p>
    <w:p>
      <w:r>
        <w:t>#-Dastur</w:t>
      </w:r>
    </w:p>
    <w:p>
      <w:r>
        <w:t>====</w:t>
      </w:r>
    </w:p>
    <w:p>
      <w:r>
        <w:t>-Fayl</w:t>
      </w:r>
    </w:p>
    <w:p>
      <w:r>
        <w:t>====</w:t>
      </w:r>
    </w:p>
    <w:p>
      <w:r>
        <w:t>-Yorliq</w:t>
      </w:r>
    </w:p>
    <w:p>
      <w:r>
        <w:t>====</w:t>
      </w:r>
    </w:p>
    <w:p>
      <w:r>
        <w:t>+Papka</w:t>
      </w:r>
    </w:p>
    <w:p>
      <w:r>
        <w:t>++++</w:t>
      </w:r>
    </w:p>
    <w:p>
      <w:r>
        <w:t>Bir gurux fayllar va papkalarni ketma-ket belgilash uchun klaviaturaning qaysi tugmasidan foydalaniladi?</w:t>
      </w:r>
    </w:p>
    <w:p>
      <w:r>
        <w:t>====</w:t>
      </w:r>
    </w:p>
    <w:p>
      <w:r>
        <w:t>#-Alt</w:t>
      </w:r>
    </w:p>
    <w:p>
      <w:r>
        <w:t>====</w:t>
      </w:r>
    </w:p>
    <w:p>
      <w:r>
        <w:t>-Ctrl</w:t>
      </w:r>
    </w:p>
    <w:p>
      <w:r>
        <w:t>====</w:t>
      </w:r>
    </w:p>
    <w:p>
      <w:r>
        <w:t>-Enter</w:t>
      </w:r>
    </w:p>
    <w:p>
      <w:r>
        <w:t>====</w:t>
      </w:r>
    </w:p>
    <w:p>
      <w:r>
        <w:t>+Shift</w:t>
      </w:r>
    </w:p>
    <w:p>
      <w:r>
        <w:t>++++</w:t>
      </w:r>
    </w:p>
    <w:p>
      <w:r>
        <w:t xml:space="preserve"> Fayllar va papkalarni ixtiyoriy tartibda belgilash uchun klaviaturaning qaysi tugmasidan foydalaniladi?</w:t>
      </w:r>
    </w:p>
    <w:p>
      <w:r>
        <w:t>====</w:t>
      </w:r>
    </w:p>
    <w:p>
      <w:r>
        <w:t>#-Alt</w:t>
      </w:r>
    </w:p>
    <w:p>
      <w:r>
        <w:t>====</w:t>
      </w:r>
    </w:p>
    <w:p>
      <w:r>
        <w:t>+Ctrl</w:t>
      </w:r>
    </w:p>
    <w:p>
      <w:r>
        <w:t>====</w:t>
      </w:r>
    </w:p>
    <w:p>
      <w:r>
        <w:t>-Enter</w:t>
      </w:r>
    </w:p>
    <w:p>
      <w:r>
        <w:t>====</w:t>
      </w:r>
    </w:p>
    <w:p>
      <w:r>
        <w:t>-Esc</w:t>
      </w:r>
    </w:p>
    <w:p>
      <w:r>
        <w:t>++++</w:t>
      </w:r>
    </w:p>
    <w:p>
      <w:r>
        <w:t>Qaysi tugmalar birikmasi yordamida almashish buferiga ob’ektlarning nusxasi olinadi?</w:t>
      </w:r>
    </w:p>
    <w:p>
      <w:r>
        <w:t>====</w:t>
      </w:r>
    </w:p>
    <w:p>
      <w:r>
        <w:t>#+Ctrl+C</w:t>
      </w:r>
    </w:p>
    <w:p>
      <w:r>
        <w:t>====</w:t>
      </w:r>
    </w:p>
    <w:p>
      <w:r>
        <w:t>-Ctrl+V</w:t>
      </w:r>
    </w:p>
    <w:p>
      <w:r>
        <w:t>====</w:t>
      </w:r>
    </w:p>
    <w:p>
      <w:r>
        <w:t>-Ctrl+X</w:t>
      </w:r>
    </w:p>
    <w:p>
      <w:r>
        <w:t>====</w:t>
      </w:r>
    </w:p>
    <w:p>
      <w:r>
        <w:t>-Alt+C</w:t>
      </w:r>
    </w:p>
    <w:p>
      <w:r>
        <w:t>++++</w:t>
      </w:r>
    </w:p>
    <w:p>
      <w:r>
        <w:t>Qaysi tugmalar birikmasi yordamida ob’ektlarning nusxasi almashish buferidan tanlangan papkaga qo’yiladi?</w:t>
      </w:r>
    </w:p>
    <w:p>
      <w:r>
        <w:t>====</w:t>
      </w:r>
    </w:p>
    <w:p>
      <w:r>
        <w:t>#-Ctrl+C</w:t>
      </w:r>
    </w:p>
    <w:p>
      <w:r>
        <w:t>====</w:t>
      </w:r>
    </w:p>
    <w:p>
      <w:r>
        <w:t>+Ctrl+V</w:t>
      </w:r>
    </w:p>
    <w:p>
      <w:r>
        <w:t>====</w:t>
      </w:r>
    </w:p>
    <w:p>
      <w:r>
        <w:t>-Ctrl+X</w:t>
      </w:r>
    </w:p>
    <w:p>
      <w:r>
        <w:t>====</w:t>
      </w:r>
    </w:p>
    <w:p>
      <w:r>
        <w:t>-Alt+C</w:t>
      </w:r>
    </w:p>
    <w:p>
      <w:r>
        <w:t>++++</w:t>
      </w:r>
    </w:p>
    <w:p>
      <w:r>
        <w:t>Klaviaturaning qaysi tugmasi yordamida ob’ektlarni o’chirish mumkin?</w:t>
      </w:r>
    </w:p>
    <w:p>
      <w:r>
        <w:t>====</w:t>
      </w:r>
    </w:p>
    <w:p>
      <w:r>
        <w:t>#-Backspace</w:t>
      </w:r>
    </w:p>
    <w:p>
      <w:r>
        <w:t>====</w:t>
      </w:r>
    </w:p>
    <w:p>
      <w:r>
        <w:t>-F8</w:t>
      </w:r>
    </w:p>
    <w:p>
      <w:r>
        <w:t>====</w:t>
      </w:r>
    </w:p>
    <w:p>
      <w:r>
        <w:t>+Delete</w:t>
      </w:r>
    </w:p>
    <w:p>
      <w:r>
        <w:t>====</w:t>
      </w:r>
    </w:p>
    <w:p>
      <w:r>
        <w:t>-End</w:t>
      </w:r>
    </w:p>
    <w:p>
      <w:r>
        <w:t>++++</w:t>
      </w:r>
    </w:p>
    <w:p>
      <w:r>
        <w:t>Qaysi ob’ekt foydalanuvchining operacion tizim bilan muloqotini ta’minlab beruvchi asosiy interfeys hisoblanadi?</w:t>
      </w:r>
    </w:p>
    <w:p>
      <w:r>
        <w:t>====</w:t>
      </w:r>
    </w:p>
    <w:p>
      <w:r>
        <w:t>#-Boshqaruv paneli</w:t>
      </w:r>
    </w:p>
    <w:p>
      <w:r>
        <w:t>====</w:t>
      </w:r>
    </w:p>
    <w:p>
      <w:r>
        <w:t>-Topshiriqlar paneli</w:t>
      </w:r>
    </w:p>
    <w:p>
      <w:r>
        <w:t>====</w:t>
      </w:r>
    </w:p>
    <w:p>
      <w:r>
        <w:t>+Ish stoli</w:t>
      </w:r>
    </w:p>
    <w:p>
      <w:r>
        <w:t>====</w:t>
      </w:r>
    </w:p>
    <w:p>
      <w:r>
        <w:t>-Bosh menyu</w:t>
      </w:r>
    </w:p>
    <w:p>
      <w:r>
        <w:t>++++</w:t>
      </w:r>
    </w:p>
    <w:p>
      <w:r>
        <w:t>Qanday amal yordamida biror fayl yoki papkani savatga (korzinaga) jo’natmasdan butunlay o’chirish mumkin?</w:t>
      </w:r>
    </w:p>
    <w:p>
      <w:r>
        <w:t>====</w:t>
      </w:r>
    </w:p>
    <w:p>
      <w:r>
        <w:t>#-Delete</w:t>
      </w:r>
    </w:p>
    <w:p>
      <w:r>
        <w:t>====</w:t>
      </w:r>
    </w:p>
    <w:p>
      <w:r>
        <w:t>-Backspace</w:t>
      </w:r>
    </w:p>
    <w:p>
      <w:r>
        <w:t>====</w:t>
      </w:r>
    </w:p>
    <w:p>
      <w:r>
        <w:t>+Shift+Delete</w:t>
      </w:r>
    </w:p>
    <w:p>
      <w:r>
        <w:t>====</w:t>
      </w:r>
    </w:p>
    <w:p>
      <w:r>
        <w:t>-Ctrl+Delete</w:t>
      </w:r>
    </w:p>
    <w:p>
      <w:r>
        <w:t>++++</w:t>
      </w:r>
    </w:p>
    <w:p>
      <w:r>
        <w:t>Texnologiya  so’zining lug’aviy ma’nosi nima?</w:t>
      </w:r>
    </w:p>
    <w:p>
      <w:r>
        <w:t>====</w:t>
      </w:r>
    </w:p>
    <w:p>
      <w:r>
        <w:t xml:space="preserve">#+san’at, mahorat, ko’nikma </w:t>
      </w:r>
    </w:p>
    <w:p>
      <w:r>
        <w:t>====</w:t>
      </w:r>
    </w:p>
    <w:p>
      <w:r>
        <w:t>-san’at</w:t>
      </w:r>
    </w:p>
    <w:p>
      <w:r>
        <w:t>====</w:t>
      </w:r>
    </w:p>
    <w:p>
      <w:r>
        <w:t>-mahorat</w:t>
      </w:r>
    </w:p>
    <w:p>
      <w:r>
        <w:t>====</w:t>
      </w:r>
    </w:p>
    <w:p>
      <w:r>
        <w:t>- ko’nikma</w:t>
      </w:r>
    </w:p>
    <w:p>
      <w:r>
        <w:t>++++</w:t>
      </w:r>
    </w:p>
    <w:p>
      <w:r>
        <w:t>Operatsion sistema bu –</w:t>
      </w:r>
    </w:p>
    <w:p>
      <w:r>
        <w:t>====</w:t>
      </w:r>
    </w:p>
    <w:p>
      <w:r>
        <w:t>#+ kompyuter ishining boshqaruvini va foydalanuvchi bilan muloqotni tashkil etadigan dasturlar kompleksi</w:t>
      </w:r>
    </w:p>
    <w:p>
      <w:r>
        <w:t>====</w:t>
      </w:r>
    </w:p>
    <w:p>
      <w:r>
        <w:t>- kompyuterning asosiy qurilmalari majmuasi</w:t>
      </w:r>
    </w:p>
    <w:p>
      <w:r>
        <w:t>====</w:t>
      </w:r>
    </w:p>
    <w:p>
      <w:r>
        <w:t>- kompyuterning arxitekturasi</w:t>
      </w:r>
    </w:p>
    <w:p>
      <w:r>
        <w:t>====</w:t>
      </w:r>
    </w:p>
    <w:p>
      <w:r>
        <w:t>- umumiy foydalanishga mo`ljallangan qurilmalar va dasturlar majmuasi</w:t>
      </w:r>
    </w:p>
    <w:p>
      <w:r>
        <w:t>++++</w:t>
      </w:r>
    </w:p>
    <w:p>
      <w:r>
        <w:t>Axborot tizimi bu: -</w:t>
      </w:r>
    </w:p>
    <w:p>
      <w:r>
        <w:t>====</w:t>
      </w:r>
    </w:p>
    <w:p>
      <w:r>
        <w:t>#+Axborot jarayonlarini amalga oshiruvchi yoki qo`llab quvvatlovchi har qanday tizim</w:t>
      </w:r>
    </w:p>
    <w:p>
      <w:r>
        <w:t>====</w:t>
      </w:r>
    </w:p>
    <w:p>
      <w:r>
        <w:t>-Axborotni qayta ishlovchi global tizim</w:t>
      </w:r>
    </w:p>
    <w:p>
      <w:r>
        <w:t>====</w:t>
      </w:r>
    </w:p>
    <w:p>
      <w:r>
        <w:t>-Hisoblash jarayonlarini amalga oshiruvchi har qanday tizim</w:t>
      </w:r>
    </w:p>
    <w:p>
      <w:r>
        <w:t>====</w:t>
      </w:r>
    </w:p>
    <w:p>
      <w:r>
        <w:t xml:space="preserve">-Axborotni o`zida saqlovchi lokal tizim </w:t>
      </w:r>
    </w:p>
    <w:p>
      <w:r>
        <w:t>++++</w:t>
      </w:r>
    </w:p>
    <w:p>
      <w:r>
        <w:t>Ketma – ket portlar qanday nomlanadi ?</w:t>
      </w:r>
    </w:p>
    <w:p>
      <w:r>
        <w:t>====</w:t>
      </w:r>
    </w:p>
    <w:p>
      <w:r>
        <w:t xml:space="preserve">#+ COM </w:t>
      </w:r>
    </w:p>
    <w:p>
      <w:r>
        <w:t>====</w:t>
      </w:r>
    </w:p>
    <w:p>
      <w:r>
        <w:t>-LPT</w:t>
      </w:r>
    </w:p>
    <w:p>
      <w:r>
        <w:t>====</w:t>
      </w:r>
    </w:p>
    <w:p>
      <w:r>
        <w:t>-USB</w:t>
      </w:r>
    </w:p>
    <w:p>
      <w:r>
        <w:t>====</w:t>
      </w:r>
    </w:p>
    <w:p>
      <w:r>
        <w:t>-LSB</w:t>
      </w:r>
    </w:p>
    <w:p>
      <w:r>
        <w:t>++++</w:t>
      </w:r>
    </w:p>
    <w:p>
      <w:r>
        <w:t>Kiritish chiqarishning bazali tizimi qaysi qurilma atamasi hisoblanadi?</w:t>
      </w:r>
    </w:p>
    <w:p>
      <w:r>
        <w:t>====</w:t>
      </w:r>
    </w:p>
    <w:p>
      <w:r>
        <w:t>#+Doimiy xotira (BIOS)</w:t>
      </w:r>
    </w:p>
    <w:p>
      <w:r>
        <w:t>====</w:t>
      </w:r>
    </w:p>
    <w:p>
      <w:r>
        <w:t>-Kesh xotira</w:t>
      </w:r>
    </w:p>
    <w:p>
      <w:r>
        <w:t>====</w:t>
      </w:r>
    </w:p>
    <w:p>
      <w:r>
        <w:t>-Yarim doimiy xotira (SMOS)</w:t>
      </w:r>
    </w:p>
    <w:p>
      <w:r>
        <w:t>====</w:t>
      </w:r>
    </w:p>
    <w:p>
      <w:r>
        <w:t>-Tezkor xotira</w:t>
      </w:r>
    </w:p>
    <w:p>
      <w:r>
        <w:t>++++</w:t>
      </w:r>
    </w:p>
    <w:p>
      <w:r>
        <w:t>Komp’yuterning turli vositalari qurilmalarini boshqaruvchi elekton sxemalar …………. Deb yuritiladi.</w:t>
      </w:r>
    </w:p>
    <w:p>
      <w:r>
        <w:t>====</w:t>
      </w:r>
    </w:p>
    <w:p>
      <w:r>
        <w:t>#+Kontrollerlar</w:t>
      </w:r>
    </w:p>
    <w:p>
      <w:r>
        <w:t>====</w:t>
      </w:r>
    </w:p>
    <w:p>
      <w:r>
        <w:t>-SHinalar</w:t>
      </w:r>
    </w:p>
    <w:p>
      <w:r>
        <w:t>====</w:t>
      </w:r>
    </w:p>
    <w:p>
      <w:r>
        <w:t>-Vinchester</w:t>
      </w:r>
    </w:p>
    <w:p>
      <w:r>
        <w:t>====</w:t>
      </w:r>
    </w:p>
    <w:p>
      <w:r>
        <w:t>-Disklar</w:t>
      </w:r>
    </w:p>
    <w:p>
      <w:r>
        <w:t>++++</w:t>
      </w:r>
    </w:p>
    <w:p>
      <w:r>
        <w:t>Brauzer nima?</w:t>
      </w:r>
    </w:p>
    <w:p>
      <w:r>
        <w:t>====</w:t>
      </w:r>
    </w:p>
    <w:p>
      <w:r>
        <w:t>#+Internetda ma`lumotlarni izlab topishni, ko`rishni va qabul qilishni engillashtiruvchi dastur;</w:t>
      </w:r>
    </w:p>
    <w:p>
      <w:r>
        <w:t>====</w:t>
      </w:r>
    </w:p>
    <w:p>
      <w:r>
        <w:t>-Elektron pochta xizmatini ko`rsatuvchi dastur;</w:t>
      </w:r>
    </w:p>
    <w:p>
      <w:r>
        <w:t>====</w:t>
      </w:r>
    </w:p>
    <w:p>
      <w:r>
        <w:t>-Aloqa xizmati;</w:t>
      </w:r>
    </w:p>
    <w:p>
      <w:r>
        <w:t>====</w:t>
      </w:r>
    </w:p>
    <w:p>
      <w:r>
        <w:t>-Amaliy dastur xizmatlari majmuasi</w:t>
      </w:r>
    </w:p>
    <w:p>
      <w:r>
        <w:t>++++</w:t>
      </w:r>
    </w:p>
    <w:p>
      <w:r>
        <w:t>Mul’timedia iborasini belgilang</w:t>
      </w:r>
    </w:p>
    <w:p>
      <w:r>
        <w:t>====</w:t>
      </w:r>
    </w:p>
    <w:p>
      <w:r>
        <w:t>#+Axborotlarning barcha turlarini bildiruvchi dasturiy majmua</w:t>
      </w:r>
    </w:p>
    <w:p>
      <w:r>
        <w:t>====</w:t>
      </w:r>
    </w:p>
    <w:p>
      <w:r>
        <w:t>-Axborotlar xajmini kichraytiruvchi dastur vosita.</w:t>
      </w:r>
    </w:p>
    <w:p>
      <w:r>
        <w:t>====</w:t>
      </w:r>
    </w:p>
    <w:p>
      <w:r>
        <w:t>-Komp’yuterning ichki qurilmasi</w:t>
      </w:r>
    </w:p>
    <w:p>
      <w:r>
        <w:t>====</w:t>
      </w:r>
    </w:p>
    <w:p>
      <w:r>
        <w:t>-Komp’yuterga ulanuvchi barcha tashqi qurilmalar</w:t>
      </w:r>
    </w:p>
    <w:p>
      <w:r>
        <w:t>++++</w:t>
      </w:r>
    </w:p>
    <w:p>
      <w:r>
        <w:t>Dasturiy ta`mi-notni ishlab chiqish samaradorligini oshirish vositasini belgilang</w:t>
      </w:r>
    </w:p>
    <w:p>
      <w:r>
        <w:t>====</w:t>
      </w:r>
    </w:p>
    <w:p>
      <w:r>
        <w:t>#+CASE –vositalar</w:t>
      </w:r>
    </w:p>
    <w:p>
      <w:r>
        <w:t>====</w:t>
      </w:r>
    </w:p>
    <w:p>
      <w:r>
        <w:t xml:space="preserve"> -Delphi</w:t>
      </w:r>
    </w:p>
    <w:p>
      <w:r>
        <w:t>====</w:t>
      </w:r>
    </w:p>
    <w:p>
      <w:r>
        <w:t xml:space="preserve"> -C++</w:t>
      </w:r>
    </w:p>
    <w:p>
      <w:r>
        <w:t>====</w:t>
      </w:r>
    </w:p>
    <w:p>
      <w:r>
        <w:t xml:space="preserve"> -Pascal</w:t>
      </w:r>
    </w:p>
    <w:p>
      <w:r>
        <w:t>++++</w:t>
      </w:r>
    </w:p>
    <w:p>
      <w:r>
        <w:t xml:space="preserve">Axborot tizimlarida ma`lumot-lar bazasini kim boshqaradi? </w:t>
      </w:r>
    </w:p>
    <w:p>
      <w:r>
        <w:t>====</w:t>
      </w:r>
    </w:p>
    <w:p>
      <w:r>
        <w:t>#+Ma`lumotlar bazasi adminis-tratori</w:t>
      </w:r>
    </w:p>
    <w:p>
      <w:r>
        <w:t>====</w:t>
      </w:r>
    </w:p>
    <w:p>
      <w:r>
        <w:t xml:space="preserve">-Dastur-chi </w:t>
      </w:r>
    </w:p>
    <w:p>
      <w:r>
        <w:t>====</w:t>
      </w:r>
    </w:p>
    <w:p>
      <w:r>
        <w:t>-Operator</w:t>
      </w:r>
    </w:p>
    <w:p>
      <w:r>
        <w:t>====</w:t>
      </w:r>
    </w:p>
    <w:p>
      <w:r>
        <w:t>-Moderator</w:t>
      </w:r>
    </w:p>
    <w:p>
      <w:r>
        <w:t>++++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